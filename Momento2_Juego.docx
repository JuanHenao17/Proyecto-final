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7373" w14:textId="77777777" w:rsidR="002964D0" w:rsidRPr="004B3E1B" w:rsidRDefault="002964D0" w:rsidP="002964D0">
      <w:pPr>
        <w:rPr>
          <w:sz w:val="28"/>
          <w:szCs w:val="28"/>
        </w:rPr>
      </w:pPr>
    </w:p>
    <w:p w14:paraId="57F5EE00" w14:textId="77777777" w:rsidR="002964D0" w:rsidRPr="00DB31C5" w:rsidRDefault="002964D0" w:rsidP="002964D0">
      <w:pPr>
        <w:jc w:val="center"/>
        <w:rPr>
          <w:sz w:val="28"/>
          <w:szCs w:val="28"/>
          <w:lang w:val="es-CO"/>
        </w:rPr>
      </w:pPr>
      <w:r w:rsidRPr="00DB31C5">
        <w:rPr>
          <w:sz w:val="28"/>
          <w:szCs w:val="28"/>
          <w:lang w:val="es-CO"/>
        </w:rPr>
        <w:t>Proyecto Final</w:t>
      </w:r>
    </w:p>
    <w:p w14:paraId="10B84D12" w14:textId="77777777" w:rsidR="002964D0" w:rsidRPr="00DB31C5" w:rsidRDefault="002964D0" w:rsidP="002964D0">
      <w:pPr>
        <w:jc w:val="center"/>
        <w:rPr>
          <w:sz w:val="28"/>
          <w:szCs w:val="28"/>
          <w:lang w:val="es-CO"/>
        </w:rPr>
      </w:pPr>
    </w:p>
    <w:p w14:paraId="22ABE0B8" w14:textId="77777777" w:rsidR="002964D0" w:rsidRPr="00DB31C5" w:rsidRDefault="002964D0" w:rsidP="002964D0">
      <w:pPr>
        <w:jc w:val="center"/>
        <w:rPr>
          <w:sz w:val="28"/>
          <w:szCs w:val="28"/>
          <w:lang w:val="es-CO"/>
        </w:rPr>
      </w:pPr>
    </w:p>
    <w:p w14:paraId="30EFE3C6" w14:textId="77777777" w:rsidR="002964D0" w:rsidRPr="00DB31C5" w:rsidRDefault="002964D0" w:rsidP="002964D0">
      <w:pPr>
        <w:jc w:val="center"/>
        <w:rPr>
          <w:sz w:val="28"/>
          <w:szCs w:val="28"/>
          <w:lang w:val="es-CO"/>
        </w:rPr>
      </w:pPr>
    </w:p>
    <w:p w14:paraId="290C5420" w14:textId="77777777" w:rsidR="002964D0" w:rsidRPr="00DB31C5" w:rsidRDefault="002964D0" w:rsidP="002964D0">
      <w:pPr>
        <w:jc w:val="center"/>
        <w:rPr>
          <w:sz w:val="28"/>
          <w:szCs w:val="28"/>
          <w:lang w:val="es-CO"/>
        </w:rPr>
      </w:pPr>
    </w:p>
    <w:p w14:paraId="0D61A6CE" w14:textId="77777777" w:rsidR="002964D0" w:rsidRPr="00DB31C5" w:rsidRDefault="002964D0" w:rsidP="002964D0">
      <w:pPr>
        <w:jc w:val="center"/>
        <w:rPr>
          <w:sz w:val="28"/>
          <w:szCs w:val="28"/>
          <w:lang w:val="es-CO"/>
        </w:rPr>
      </w:pPr>
    </w:p>
    <w:p w14:paraId="67755FA1" w14:textId="30C41547" w:rsidR="002964D0" w:rsidRPr="00DB31C5" w:rsidRDefault="002964D0" w:rsidP="002964D0">
      <w:pPr>
        <w:jc w:val="center"/>
        <w:rPr>
          <w:sz w:val="28"/>
          <w:szCs w:val="28"/>
          <w:lang w:val="es-CO"/>
        </w:rPr>
      </w:pPr>
      <w:r w:rsidRPr="00DB31C5">
        <w:rPr>
          <w:sz w:val="28"/>
          <w:szCs w:val="28"/>
          <w:lang w:val="es-CO"/>
        </w:rPr>
        <w:t>Samuel Zuleta Zapata</w:t>
      </w:r>
    </w:p>
    <w:p w14:paraId="253E5AB8" w14:textId="76328F6F" w:rsidR="002964D0" w:rsidRPr="00DB31C5" w:rsidRDefault="002964D0" w:rsidP="002964D0">
      <w:pPr>
        <w:jc w:val="center"/>
        <w:rPr>
          <w:sz w:val="28"/>
          <w:szCs w:val="28"/>
          <w:lang w:val="es-CO"/>
        </w:rPr>
      </w:pPr>
      <w:r w:rsidRPr="00DB31C5">
        <w:rPr>
          <w:sz w:val="28"/>
          <w:szCs w:val="28"/>
          <w:lang w:val="es-CO"/>
        </w:rPr>
        <w:t>Juan Fernando Henao Ledesma</w:t>
      </w:r>
    </w:p>
    <w:p w14:paraId="2B7B81B5" w14:textId="77777777" w:rsidR="002964D0" w:rsidRPr="00DB31C5" w:rsidRDefault="002964D0" w:rsidP="002964D0">
      <w:pPr>
        <w:jc w:val="center"/>
        <w:rPr>
          <w:sz w:val="28"/>
          <w:szCs w:val="28"/>
          <w:lang w:val="es-CO"/>
        </w:rPr>
      </w:pPr>
    </w:p>
    <w:p w14:paraId="5B8C18E5" w14:textId="77777777" w:rsidR="002964D0" w:rsidRPr="00DB31C5" w:rsidRDefault="002964D0" w:rsidP="004B3E1B">
      <w:pPr>
        <w:rPr>
          <w:sz w:val="28"/>
          <w:szCs w:val="28"/>
          <w:lang w:val="es-CO"/>
        </w:rPr>
      </w:pPr>
    </w:p>
    <w:p w14:paraId="199A2651" w14:textId="77777777" w:rsidR="004B3E1B" w:rsidRPr="00DB31C5" w:rsidRDefault="004B3E1B" w:rsidP="002964D0">
      <w:pPr>
        <w:jc w:val="center"/>
        <w:rPr>
          <w:sz w:val="28"/>
          <w:szCs w:val="28"/>
          <w:lang w:val="es-CO"/>
        </w:rPr>
      </w:pPr>
    </w:p>
    <w:p w14:paraId="679B863B" w14:textId="77777777" w:rsidR="004B3E1B" w:rsidRPr="00DB31C5" w:rsidRDefault="004B3E1B" w:rsidP="002964D0">
      <w:pPr>
        <w:jc w:val="center"/>
        <w:rPr>
          <w:sz w:val="28"/>
          <w:szCs w:val="28"/>
          <w:lang w:val="es-CO"/>
        </w:rPr>
      </w:pPr>
    </w:p>
    <w:p w14:paraId="24653F86" w14:textId="77777777" w:rsidR="004B3E1B" w:rsidRPr="00DB31C5" w:rsidRDefault="004B3E1B" w:rsidP="004B3E1B">
      <w:pPr>
        <w:jc w:val="center"/>
        <w:rPr>
          <w:sz w:val="28"/>
          <w:szCs w:val="28"/>
          <w:lang w:val="es-CO"/>
        </w:rPr>
      </w:pPr>
      <w:r w:rsidRPr="00DB31C5">
        <w:rPr>
          <w:sz w:val="28"/>
          <w:szCs w:val="28"/>
          <w:lang w:val="es-CO"/>
        </w:rPr>
        <w:t>Informática II</w:t>
      </w:r>
    </w:p>
    <w:p w14:paraId="5B42B160" w14:textId="77777777" w:rsidR="004B3E1B" w:rsidRPr="00DB31C5" w:rsidRDefault="004B3E1B" w:rsidP="004B3E1B">
      <w:pPr>
        <w:jc w:val="center"/>
        <w:rPr>
          <w:sz w:val="28"/>
          <w:szCs w:val="28"/>
          <w:lang w:val="es-CO"/>
        </w:rPr>
      </w:pPr>
      <w:r w:rsidRPr="00DB31C5">
        <w:rPr>
          <w:sz w:val="28"/>
          <w:szCs w:val="28"/>
          <w:lang w:val="es-CO"/>
        </w:rPr>
        <w:t>Aníbal Guerra Soler y Augusto Salazar</w:t>
      </w:r>
    </w:p>
    <w:p w14:paraId="52C10A24" w14:textId="77777777" w:rsidR="004B3E1B" w:rsidRPr="00DB31C5" w:rsidRDefault="004B3E1B" w:rsidP="002964D0">
      <w:pPr>
        <w:jc w:val="center"/>
        <w:rPr>
          <w:sz w:val="28"/>
          <w:szCs w:val="28"/>
          <w:lang w:val="es-CO"/>
        </w:rPr>
      </w:pPr>
    </w:p>
    <w:p w14:paraId="18C996A0" w14:textId="77777777" w:rsidR="004B3E1B" w:rsidRPr="00DB31C5" w:rsidRDefault="004B3E1B" w:rsidP="002964D0">
      <w:pPr>
        <w:jc w:val="center"/>
        <w:rPr>
          <w:sz w:val="28"/>
          <w:szCs w:val="28"/>
          <w:lang w:val="es-CO"/>
        </w:rPr>
      </w:pPr>
    </w:p>
    <w:p w14:paraId="1EB352E7" w14:textId="77777777" w:rsidR="004B3E1B" w:rsidRPr="00DB31C5" w:rsidRDefault="004B3E1B" w:rsidP="002964D0">
      <w:pPr>
        <w:jc w:val="center"/>
        <w:rPr>
          <w:sz w:val="28"/>
          <w:szCs w:val="28"/>
          <w:lang w:val="es-CO"/>
        </w:rPr>
      </w:pPr>
    </w:p>
    <w:p w14:paraId="344EE44D" w14:textId="77777777" w:rsidR="002964D0" w:rsidRPr="00DB31C5" w:rsidRDefault="002964D0" w:rsidP="004B3E1B">
      <w:pPr>
        <w:rPr>
          <w:sz w:val="28"/>
          <w:szCs w:val="28"/>
          <w:lang w:val="es-CO"/>
        </w:rPr>
      </w:pPr>
    </w:p>
    <w:p w14:paraId="73386AAE" w14:textId="77777777" w:rsidR="004B3E1B" w:rsidRPr="00DB31C5" w:rsidRDefault="002964D0" w:rsidP="002964D0">
      <w:pPr>
        <w:jc w:val="center"/>
        <w:rPr>
          <w:sz w:val="28"/>
          <w:szCs w:val="28"/>
          <w:lang w:val="es-CO"/>
        </w:rPr>
      </w:pPr>
      <w:r w:rsidRPr="00DB31C5">
        <w:rPr>
          <w:sz w:val="28"/>
          <w:szCs w:val="28"/>
          <w:lang w:val="es-CO"/>
        </w:rPr>
        <w:t>Universidad de Antioquia</w:t>
      </w:r>
    </w:p>
    <w:p w14:paraId="25141D86" w14:textId="76ECBDC0" w:rsidR="002964D0" w:rsidRPr="00DB31C5" w:rsidRDefault="002964D0" w:rsidP="002964D0">
      <w:pPr>
        <w:jc w:val="center"/>
        <w:rPr>
          <w:sz w:val="28"/>
          <w:szCs w:val="28"/>
          <w:lang w:val="es-CO"/>
        </w:rPr>
      </w:pPr>
      <w:r w:rsidRPr="00DB31C5">
        <w:rPr>
          <w:sz w:val="28"/>
          <w:szCs w:val="28"/>
          <w:lang w:val="es-CO"/>
        </w:rPr>
        <w:t>Medellín</w:t>
      </w:r>
    </w:p>
    <w:p w14:paraId="32A7744B" w14:textId="77777777" w:rsidR="002964D0" w:rsidRPr="00DB31C5" w:rsidRDefault="002964D0" w:rsidP="004B3E1B">
      <w:pPr>
        <w:rPr>
          <w:sz w:val="32"/>
          <w:szCs w:val="32"/>
          <w:lang w:val="es-CO"/>
        </w:rPr>
      </w:pPr>
    </w:p>
    <w:p w14:paraId="5E88536D" w14:textId="77777777" w:rsidR="002964D0" w:rsidRPr="00DB31C5" w:rsidRDefault="002964D0" w:rsidP="002964D0">
      <w:pPr>
        <w:rPr>
          <w:lang w:val="es-CO"/>
        </w:rPr>
      </w:pPr>
    </w:p>
    <w:p w14:paraId="1067A833" w14:textId="77777777" w:rsidR="008E0829" w:rsidRPr="00DB31C5" w:rsidRDefault="00000000">
      <w:pPr>
        <w:pStyle w:val="Ttulo1"/>
        <w:rPr>
          <w:lang w:val="es-CO"/>
        </w:rPr>
      </w:pPr>
      <w:r w:rsidRPr="00DB31C5">
        <w:rPr>
          <w:lang w:val="es-CO"/>
        </w:rPr>
        <w:t>Capítulo 53 – “¡</w:t>
      </w:r>
      <w:proofErr w:type="spellStart"/>
      <w:r w:rsidRPr="00DB31C5">
        <w:rPr>
          <w:lang w:val="es-CO"/>
        </w:rPr>
        <w:t>Goku</w:t>
      </w:r>
      <w:proofErr w:type="spellEnd"/>
      <w:r w:rsidRPr="00DB31C5">
        <w:rPr>
          <w:lang w:val="es-CO"/>
        </w:rPr>
        <w:t xml:space="preserve"> contra el General Blue!”</w:t>
      </w:r>
    </w:p>
    <w:p w14:paraId="73AC5523" w14:textId="77777777" w:rsidR="008E0829" w:rsidRPr="00DB31C5" w:rsidRDefault="00000000">
      <w:pPr>
        <w:rPr>
          <w:lang w:val="es-CO"/>
        </w:rPr>
      </w:pPr>
      <w:r w:rsidRPr="00DB31C5">
        <w:rPr>
          <w:lang w:val="es-CO"/>
        </w:rPr>
        <w:t xml:space="preserve">Saga del Ejército Red </w:t>
      </w:r>
      <w:proofErr w:type="spellStart"/>
      <w:r w:rsidRPr="00DB31C5">
        <w:rPr>
          <w:lang w:val="es-CO"/>
        </w:rPr>
        <w:t>Ribbon</w:t>
      </w:r>
      <w:proofErr w:type="spellEnd"/>
      <w:r w:rsidRPr="00DB31C5">
        <w:rPr>
          <w:lang w:val="es-CO"/>
        </w:rPr>
        <w:t>, Saga #3</w:t>
      </w:r>
    </w:p>
    <w:p w14:paraId="354B0ACA" w14:textId="77777777" w:rsidR="008E0829" w:rsidRPr="00DB31C5" w:rsidRDefault="00000000">
      <w:pPr>
        <w:pStyle w:val="Ttulo2"/>
        <w:rPr>
          <w:lang w:val="es-CO"/>
        </w:rPr>
      </w:pPr>
      <w:r w:rsidRPr="00DB31C5">
        <w:rPr>
          <w:lang w:val="es-CO"/>
        </w:rPr>
        <w:t>Contextualización:</w:t>
      </w:r>
    </w:p>
    <w:p w14:paraId="1AE9B097" w14:textId="77777777" w:rsidR="008E0829" w:rsidRPr="00DB31C5" w:rsidRDefault="00000000">
      <w:pPr>
        <w:rPr>
          <w:lang w:val="es-CO"/>
        </w:rPr>
      </w:pPr>
      <w:r w:rsidRPr="00DB31C5">
        <w:rPr>
          <w:lang w:val="es-CO"/>
        </w:rPr>
        <w:t xml:space="preserve">En el capítulo 53 de Dragon Ball, </w:t>
      </w:r>
      <w:proofErr w:type="spellStart"/>
      <w:r w:rsidRPr="00DB31C5">
        <w:rPr>
          <w:lang w:val="es-CO"/>
        </w:rPr>
        <w:t>Goku</w:t>
      </w:r>
      <w:proofErr w:type="spellEnd"/>
      <w:r w:rsidRPr="00DB31C5">
        <w:rPr>
          <w:lang w:val="es-CO"/>
        </w:rPr>
        <w:t xml:space="preserve"> continúa su búsqueda de las esferas del dragón dentro de una antigua base submarina conocida como la Cueva del Pirata. Junto a </w:t>
      </w:r>
      <w:proofErr w:type="spellStart"/>
      <w:r w:rsidRPr="00DB31C5">
        <w:rPr>
          <w:lang w:val="es-CO"/>
        </w:rPr>
        <w:t>Bulma</w:t>
      </w:r>
      <w:proofErr w:type="spellEnd"/>
      <w:r w:rsidRPr="00DB31C5">
        <w:rPr>
          <w:lang w:val="es-CO"/>
        </w:rPr>
        <w:t xml:space="preserve"> y Krilin, se enfrenta a uno de los miembros más peligrosos del Ejército Red </w:t>
      </w:r>
      <w:proofErr w:type="spellStart"/>
      <w:r w:rsidRPr="00DB31C5">
        <w:rPr>
          <w:lang w:val="es-CO"/>
        </w:rPr>
        <w:t>Ribbon</w:t>
      </w:r>
      <w:proofErr w:type="spellEnd"/>
      <w:r w:rsidRPr="00DB31C5">
        <w:rPr>
          <w:lang w:val="es-CO"/>
        </w:rPr>
        <w:t>: el General Blue, un enemigo que destaca por su inteligencia, su carácter calculador y una habilidad especial: puede paralizar a sus víctimas con la mirada gracias a sus poderes psíquicos.</w:t>
      </w:r>
      <w:r w:rsidRPr="00DB31C5">
        <w:rPr>
          <w:lang w:val="es-CO"/>
        </w:rPr>
        <w:br/>
      </w:r>
      <w:r w:rsidRPr="00DB31C5">
        <w:rPr>
          <w:lang w:val="es-CO"/>
        </w:rPr>
        <w:br/>
        <w:t xml:space="preserve">En este episodio, </w:t>
      </w:r>
      <w:proofErr w:type="spellStart"/>
      <w:r w:rsidRPr="00DB31C5">
        <w:rPr>
          <w:lang w:val="es-CO"/>
        </w:rPr>
        <w:t>Goku</w:t>
      </w:r>
      <w:proofErr w:type="spellEnd"/>
      <w:r w:rsidRPr="00DB31C5">
        <w:rPr>
          <w:lang w:val="es-CO"/>
        </w:rPr>
        <w:t xml:space="preserve"> enfrenta un nuevo tipo de amenaza: trampas mecánicas, enemigos artificiales y un ambiente hostil que pone a prueba su ingenio, agilidad y fuerza. El episodio mezcla tensión, acción y humor, y representa una evolución en la narrativa de Dragon Ball, al incluir enemigos que no solo son físicamente fuertes, sino que también presentan desafíos mentales y tecnológicos.</w:t>
      </w:r>
    </w:p>
    <w:p w14:paraId="12285618" w14:textId="77777777" w:rsidR="008E0829" w:rsidRPr="00DB31C5" w:rsidRDefault="00000000">
      <w:pPr>
        <w:pStyle w:val="Ttulo2"/>
        <w:rPr>
          <w:lang w:val="es-CO"/>
        </w:rPr>
      </w:pPr>
      <w:r w:rsidRPr="00DB31C5">
        <w:rPr>
          <w:lang w:val="es-CO"/>
        </w:rPr>
        <w:t>Ideas del desarrollo del juego:</w:t>
      </w:r>
    </w:p>
    <w:p w14:paraId="264093AA" w14:textId="77777777" w:rsidR="00AE7B2F" w:rsidRPr="00AE7B2F" w:rsidRDefault="00AE7B2F" w:rsidP="00AE7B2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1F497D" w:themeColor="text2"/>
          <w:sz w:val="24"/>
          <w:szCs w:val="24"/>
          <w:lang w:val="es-CO" w:eastAsia="es-CO"/>
        </w:rPr>
      </w:pPr>
      <w:r w:rsidRPr="00AE7B2F">
        <w:rPr>
          <w:rFonts w:eastAsia="Times New Roman" w:cs="Times New Roman"/>
          <w:b/>
          <w:bCs/>
          <w:color w:val="1F497D" w:themeColor="text2"/>
          <w:sz w:val="24"/>
          <w:szCs w:val="24"/>
          <w:lang w:val="es-CO" w:eastAsia="es-CO"/>
        </w:rPr>
        <w:t xml:space="preserve">Nivel #1: </w:t>
      </w:r>
      <w:r w:rsidRPr="00AE7B2F">
        <w:rPr>
          <w:rFonts w:eastAsia="Times New Roman" w:cs="Times New Roman"/>
          <w:b/>
          <w:bCs/>
          <w:i/>
          <w:iCs/>
          <w:color w:val="1F497D" w:themeColor="text2"/>
          <w:sz w:val="24"/>
          <w:szCs w:val="24"/>
          <w:lang w:val="es-CO" w:eastAsia="es-CO"/>
        </w:rPr>
        <w:t>Resistencia en la Cueva del Pirata</w:t>
      </w:r>
    </w:p>
    <w:p w14:paraId="166DB80D" w14:textId="54F5761F" w:rsidR="00AE7B2F" w:rsidRPr="00AE7B2F" w:rsidRDefault="00AE7B2F" w:rsidP="00AE7B2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s-CO" w:eastAsia="es-CO"/>
        </w:rPr>
      </w:pPr>
      <w:r w:rsidRPr="00AE7B2F">
        <w:rPr>
          <w:rFonts w:eastAsia="Times New Roman" w:cs="Times New Roman"/>
          <w:sz w:val="24"/>
          <w:szCs w:val="24"/>
          <w:lang w:val="es-CO" w:eastAsia="es-CO"/>
        </w:rPr>
        <w:t xml:space="preserve">En este nivel, el jugador controla a </w:t>
      </w:r>
      <w:proofErr w:type="spellStart"/>
      <w:r w:rsidRPr="00AE7B2F">
        <w:rPr>
          <w:rFonts w:eastAsia="Times New Roman" w:cs="Times New Roman"/>
          <w:sz w:val="24"/>
          <w:szCs w:val="24"/>
          <w:lang w:val="es-CO" w:eastAsia="es-CO"/>
        </w:rPr>
        <w:t>Goku</w:t>
      </w:r>
      <w:proofErr w:type="spellEnd"/>
      <w:r w:rsidRPr="00AE7B2F">
        <w:rPr>
          <w:rFonts w:eastAsia="Times New Roman" w:cs="Times New Roman"/>
          <w:sz w:val="24"/>
          <w:szCs w:val="24"/>
          <w:lang w:val="es-CO" w:eastAsia="es-CO"/>
        </w:rPr>
        <w:t xml:space="preserve"> dentro de la base submarina mientras esta comienza a colapsar lentamente.</w:t>
      </w:r>
      <w:r>
        <w:rPr>
          <w:rFonts w:eastAsia="Times New Roman" w:cs="Times New Roman"/>
          <w:sz w:val="24"/>
          <w:szCs w:val="24"/>
          <w:lang w:val="es-CO" w:eastAsia="es-CO"/>
        </w:rPr>
        <w:t xml:space="preserve"> E</w:t>
      </w:r>
      <w:r w:rsidRPr="00AE7B2F">
        <w:rPr>
          <w:rFonts w:eastAsia="Times New Roman" w:cs="Times New Roman"/>
          <w:sz w:val="24"/>
          <w:szCs w:val="24"/>
          <w:lang w:val="es-CO" w:eastAsia="es-CO"/>
        </w:rPr>
        <w:t>l objetivo es resistir durante 2 minutos dentro del área, esquivando peligros y sobreviviendo a una oleada de obstáculos constantes.</w:t>
      </w:r>
    </w:p>
    <w:p w14:paraId="0A3A95A8" w14:textId="315AA0DC" w:rsidR="00AE7B2F" w:rsidRPr="008131FB" w:rsidRDefault="00AE7B2F" w:rsidP="008131FB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s-CO" w:eastAsia="es-CO"/>
        </w:rPr>
      </w:pPr>
      <w:r w:rsidRPr="008131FB">
        <w:rPr>
          <w:rFonts w:eastAsia="Times New Roman" w:cs="Times New Roman"/>
          <w:sz w:val="24"/>
          <w:szCs w:val="24"/>
          <w:lang w:val="es-CO" w:eastAsia="es-CO"/>
        </w:rPr>
        <w:t>Objetivo: mantenerse con vida durante 2 minutos esquivando ataques y trampas sin salir del área.</w:t>
      </w:r>
    </w:p>
    <w:p w14:paraId="048BF3B9" w14:textId="7CDDB07F" w:rsidR="00AE7B2F" w:rsidRPr="008131FB" w:rsidRDefault="00AE7B2F" w:rsidP="008131FB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s-CO" w:eastAsia="es-CO"/>
        </w:rPr>
      </w:pPr>
      <w:r w:rsidRPr="008131FB">
        <w:rPr>
          <w:rFonts w:eastAsia="Times New Roman" w:cs="Times New Roman"/>
          <w:sz w:val="24"/>
          <w:szCs w:val="24"/>
          <w:lang w:val="es-CO" w:eastAsia="es-CO"/>
        </w:rPr>
        <w:t>Obstáculos: escombros que caen desde el techo</w:t>
      </w:r>
    </w:p>
    <w:p w14:paraId="0811C1B3" w14:textId="2C1C6706" w:rsidR="00AE7B2F" w:rsidRPr="008131FB" w:rsidRDefault="00AE7B2F" w:rsidP="008131FB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s-CO" w:eastAsia="es-CO"/>
        </w:rPr>
      </w:pPr>
      <w:r w:rsidRPr="008131FB">
        <w:rPr>
          <w:rFonts w:eastAsia="Times New Roman" w:cs="Times New Roman"/>
          <w:sz w:val="24"/>
          <w:szCs w:val="24"/>
          <w:lang w:val="es-CO" w:eastAsia="es-CO"/>
        </w:rPr>
        <w:t>Mecánicas: salto y esquive</w:t>
      </w:r>
    </w:p>
    <w:p w14:paraId="45632DD5" w14:textId="209D7316" w:rsidR="00AE7B2F" w:rsidRPr="008131FB" w:rsidRDefault="00AE7B2F" w:rsidP="008131FB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s-CO" w:eastAsia="es-CO"/>
        </w:rPr>
      </w:pPr>
      <w:r w:rsidRPr="008131FB">
        <w:rPr>
          <w:rFonts w:eastAsia="Times New Roman" w:cs="Times New Roman"/>
          <w:sz w:val="24"/>
          <w:szCs w:val="24"/>
          <w:lang w:val="es-CO" w:eastAsia="es-CO"/>
        </w:rPr>
        <w:t xml:space="preserve">Ambiente: </w:t>
      </w:r>
      <w:r w:rsidR="004B3E1B">
        <w:rPr>
          <w:rFonts w:eastAsia="Times New Roman" w:cs="Times New Roman"/>
          <w:sz w:val="24"/>
          <w:szCs w:val="24"/>
          <w:lang w:val="es-CO" w:eastAsia="es-CO"/>
        </w:rPr>
        <w:t>la cueva del pirata</w:t>
      </w:r>
      <w:r w:rsidRPr="008131FB">
        <w:rPr>
          <w:rFonts w:eastAsia="Times New Roman" w:cs="Times New Roman"/>
          <w:sz w:val="24"/>
          <w:szCs w:val="24"/>
          <w:lang w:val="es-CO" w:eastAsia="es-CO"/>
        </w:rPr>
        <w:t>, sonido de alarmas y ambiente oscuro</w:t>
      </w:r>
    </w:p>
    <w:p w14:paraId="74295EC4" w14:textId="17769AE2" w:rsidR="008131FB" w:rsidRPr="008131FB" w:rsidRDefault="008131FB" w:rsidP="008131FB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s-CO" w:eastAsia="es-CO"/>
        </w:rPr>
      </w:pPr>
      <w:r w:rsidRPr="008131FB">
        <w:rPr>
          <w:rFonts w:eastAsia="Times New Roman" w:cs="Times New Roman"/>
          <w:sz w:val="24"/>
          <w:szCs w:val="24"/>
          <w:lang w:val="es-CO" w:eastAsia="es-CO"/>
        </w:rPr>
        <w:t>Sistema de vida: se utiliza una barra de vida que inicia con 100 puntos. Cada impacto con obstáculos resta una cantidad especifica de vida. Si la barra llega a 0 antes de que acabe el tiempo, el jugador pierde.</w:t>
      </w:r>
    </w:p>
    <w:p w14:paraId="08E20BF0" w14:textId="77777777" w:rsidR="00AE7B2F" w:rsidRPr="00AE7B2F" w:rsidRDefault="00AE7B2F" w:rsidP="00AE7B2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s-CO" w:eastAsia="es-CO"/>
        </w:rPr>
      </w:pPr>
      <w:r w:rsidRPr="00AE7B2F">
        <w:rPr>
          <w:rFonts w:eastAsia="Times New Roman" w:cs="Times New Roman"/>
          <w:sz w:val="24"/>
          <w:szCs w:val="24"/>
          <w:lang w:val="es-CO" w:eastAsia="es-CO"/>
        </w:rPr>
        <w:t>Si el jugador logra aguantar los 2 minutos sin perder todas sus vidas, pasa al siguiente nivel.</w:t>
      </w:r>
    </w:p>
    <w:p w14:paraId="6C74BCFF" w14:textId="77777777" w:rsidR="00AE7B2F" w:rsidRPr="00DB31C5" w:rsidRDefault="00AE7B2F">
      <w:pPr>
        <w:pStyle w:val="Ttulo3"/>
        <w:rPr>
          <w:rFonts w:asciiTheme="minorHAnsi" w:hAnsiTheme="minorHAnsi"/>
          <w:b w:val="0"/>
          <w:bCs w:val="0"/>
          <w:sz w:val="24"/>
          <w:szCs w:val="24"/>
          <w:lang w:val="es-CO"/>
        </w:rPr>
      </w:pPr>
    </w:p>
    <w:p w14:paraId="2F2E5BA6" w14:textId="77777777" w:rsidR="00AE7B2F" w:rsidRPr="00DB31C5" w:rsidRDefault="00AE7B2F" w:rsidP="00AE7B2F">
      <w:pPr>
        <w:rPr>
          <w:lang w:val="es-CO"/>
        </w:rPr>
      </w:pPr>
    </w:p>
    <w:p w14:paraId="3A988662" w14:textId="77777777" w:rsidR="00AE7B2F" w:rsidRPr="00DB31C5" w:rsidRDefault="00AE7B2F" w:rsidP="00AE7B2F">
      <w:pPr>
        <w:rPr>
          <w:lang w:val="es-CO"/>
        </w:rPr>
      </w:pPr>
    </w:p>
    <w:p w14:paraId="1E74BAA2" w14:textId="77777777" w:rsidR="00AE7B2F" w:rsidRPr="00DB31C5" w:rsidRDefault="00AE7B2F" w:rsidP="00AE7B2F">
      <w:pPr>
        <w:rPr>
          <w:lang w:val="es-CO"/>
        </w:rPr>
      </w:pPr>
    </w:p>
    <w:p w14:paraId="020E3952" w14:textId="3C46353A" w:rsidR="008E0829" w:rsidRPr="00DB31C5" w:rsidRDefault="00000000">
      <w:pPr>
        <w:pStyle w:val="Ttulo3"/>
        <w:rPr>
          <w:rFonts w:asciiTheme="minorHAnsi" w:hAnsiTheme="minorHAnsi"/>
          <w:sz w:val="24"/>
          <w:szCs w:val="24"/>
          <w:lang w:val="es-CO"/>
        </w:rPr>
      </w:pPr>
      <w:r w:rsidRPr="00DB31C5">
        <w:rPr>
          <w:rFonts w:asciiTheme="minorHAnsi" w:hAnsiTheme="minorHAnsi"/>
          <w:sz w:val="24"/>
          <w:szCs w:val="24"/>
          <w:lang w:val="es-CO"/>
        </w:rPr>
        <w:lastRenderedPageBreak/>
        <w:t>Nivel #2: Enfrentamiento contra los Robots del General Blue</w:t>
      </w:r>
    </w:p>
    <w:p w14:paraId="6FEA6FC5" w14:textId="77777777" w:rsidR="008131FB" w:rsidRPr="00DB31C5" w:rsidRDefault="008131FB" w:rsidP="008131FB">
      <w:pPr>
        <w:rPr>
          <w:lang w:val="es-CO"/>
        </w:rPr>
      </w:pPr>
    </w:p>
    <w:p w14:paraId="13D96B85" w14:textId="5CF9A2E1" w:rsidR="008131FB" w:rsidRPr="00DB31C5" w:rsidRDefault="00000000" w:rsidP="008131FB">
      <w:pPr>
        <w:rPr>
          <w:sz w:val="24"/>
          <w:szCs w:val="24"/>
          <w:lang w:val="es-CO"/>
        </w:rPr>
      </w:pPr>
      <w:r w:rsidRPr="00DB31C5">
        <w:rPr>
          <w:sz w:val="24"/>
          <w:szCs w:val="24"/>
          <w:lang w:val="es-CO"/>
        </w:rPr>
        <w:t>En este nivel, el jugador no lucha directamente contra el General Blue, sino contra un grupo de 20 robots de combate activados por él como defensa final.</w:t>
      </w:r>
    </w:p>
    <w:p w14:paraId="77D261AA" w14:textId="77777777" w:rsidR="008131FB" w:rsidRPr="00DB31C5" w:rsidRDefault="008131FB" w:rsidP="008131FB">
      <w:pPr>
        <w:ind w:left="1080"/>
        <w:rPr>
          <w:sz w:val="24"/>
          <w:szCs w:val="24"/>
          <w:lang w:val="es-CO"/>
        </w:rPr>
      </w:pPr>
    </w:p>
    <w:p w14:paraId="4A25B57E" w14:textId="4CFEDF9B" w:rsidR="008131FB" w:rsidRPr="00DB31C5" w:rsidRDefault="008131FB" w:rsidP="008131FB">
      <w:pPr>
        <w:pStyle w:val="Prrafodelista"/>
        <w:numPr>
          <w:ilvl w:val="0"/>
          <w:numId w:val="13"/>
        </w:numPr>
        <w:rPr>
          <w:sz w:val="24"/>
          <w:szCs w:val="24"/>
          <w:lang w:val="es-CO"/>
        </w:rPr>
      </w:pPr>
      <w:r w:rsidRPr="00DB31C5">
        <w:rPr>
          <w:sz w:val="24"/>
          <w:szCs w:val="24"/>
          <w:lang w:val="es-CO"/>
        </w:rPr>
        <w:t>Objetivo: derrotar a los 20 robots antes de que se agote el tiempo (2 minutos).</w:t>
      </w:r>
    </w:p>
    <w:p w14:paraId="360E67A7" w14:textId="62A03178" w:rsidR="008131FB" w:rsidRPr="008131FB" w:rsidRDefault="008131FB" w:rsidP="008131FB">
      <w:pPr>
        <w:pStyle w:val="Prrafodelista"/>
        <w:numPr>
          <w:ilvl w:val="0"/>
          <w:numId w:val="13"/>
        </w:numPr>
        <w:rPr>
          <w:sz w:val="24"/>
          <w:szCs w:val="24"/>
        </w:rPr>
      </w:pPr>
      <w:proofErr w:type="spellStart"/>
      <w:r w:rsidRPr="008131FB">
        <w:rPr>
          <w:sz w:val="24"/>
          <w:szCs w:val="24"/>
        </w:rPr>
        <w:t>Mecánicas</w:t>
      </w:r>
      <w:proofErr w:type="spellEnd"/>
      <w:r w:rsidRPr="008131FB">
        <w:rPr>
          <w:sz w:val="24"/>
          <w:szCs w:val="24"/>
        </w:rPr>
        <w:t xml:space="preserve">: </w:t>
      </w:r>
      <w:proofErr w:type="spellStart"/>
      <w:r w:rsidRPr="008131FB">
        <w:rPr>
          <w:sz w:val="24"/>
          <w:szCs w:val="24"/>
        </w:rPr>
        <w:t>combate</w:t>
      </w:r>
      <w:proofErr w:type="spellEnd"/>
      <w:r w:rsidRPr="008131FB">
        <w:rPr>
          <w:sz w:val="24"/>
          <w:szCs w:val="24"/>
        </w:rPr>
        <w:t xml:space="preserve"> </w:t>
      </w:r>
      <w:proofErr w:type="spellStart"/>
      <w:r w:rsidRPr="008131FB">
        <w:rPr>
          <w:sz w:val="24"/>
          <w:szCs w:val="24"/>
        </w:rPr>
        <w:t>cuerpo</w:t>
      </w:r>
      <w:proofErr w:type="spellEnd"/>
      <w:r w:rsidRPr="008131FB">
        <w:rPr>
          <w:sz w:val="24"/>
          <w:szCs w:val="24"/>
        </w:rPr>
        <w:t xml:space="preserve"> a </w:t>
      </w:r>
      <w:proofErr w:type="spellStart"/>
      <w:r w:rsidRPr="008131FB">
        <w:rPr>
          <w:sz w:val="24"/>
          <w:szCs w:val="24"/>
        </w:rPr>
        <w:t>cuerpo</w:t>
      </w:r>
      <w:proofErr w:type="spellEnd"/>
    </w:p>
    <w:p w14:paraId="3AA5A7C8" w14:textId="77777777" w:rsidR="008131FB" w:rsidRPr="00DB31C5" w:rsidRDefault="008131FB" w:rsidP="008131FB">
      <w:pPr>
        <w:pStyle w:val="Prrafodelista"/>
        <w:numPr>
          <w:ilvl w:val="0"/>
          <w:numId w:val="13"/>
        </w:numPr>
        <w:rPr>
          <w:sz w:val="24"/>
          <w:szCs w:val="24"/>
          <w:lang w:val="es-CO"/>
        </w:rPr>
      </w:pPr>
      <w:r w:rsidRPr="00DB31C5">
        <w:rPr>
          <w:sz w:val="24"/>
          <w:szCs w:val="24"/>
          <w:lang w:val="es-CO"/>
        </w:rPr>
        <w:t xml:space="preserve">Sistema de vida: se utiliza una barra de vida para </w:t>
      </w:r>
      <w:proofErr w:type="spellStart"/>
      <w:r w:rsidRPr="00DB31C5">
        <w:rPr>
          <w:sz w:val="24"/>
          <w:szCs w:val="24"/>
          <w:lang w:val="es-CO"/>
        </w:rPr>
        <w:t>Goku</w:t>
      </w:r>
      <w:proofErr w:type="spellEnd"/>
      <w:r w:rsidRPr="00DB31C5">
        <w:rPr>
          <w:sz w:val="24"/>
          <w:szCs w:val="24"/>
          <w:lang w:val="es-CO"/>
        </w:rPr>
        <w:t xml:space="preserve"> que inicia en 100 puntos. Cada ataque recibido por parte de los robots reduce esta barra. Si la vida llega a 0 antes de eliminar a los 20 enemigos, el jugador pierde.</w:t>
      </w:r>
    </w:p>
    <w:p w14:paraId="43CB3E9D" w14:textId="77777777" w:rsidR="008131FB" w:rsidRPr="00DB31C5" w:rsidRDefault="008131FB" w:rsidP="008131FB">
      <w:pPr>
        <w:pStyle w:val="Prrafodelista"/>
        <w:ind w:left="1080"/>
        <w:rPr>
          <w:sz w:val="24"/>
          <w:szCs w:val="24"/>
          <w:lang w:val="es-CO"/>
        </w:rPr>
      </w:pPr>
    </w:p>
    <w:p w14:paraId="76B9AD8B" w14:textId="00226D64" w:rsidR="008E0829" w:rsidRPr="00DB31C5" w:rsidRDefault="00000000" w:rsidP="008131FB">
      <w:pPr>
        <w:rPr>
          <w:sz w:val="24"/>
          <w:szCs w:val="24"/>
          <w:lang w:val="es-CO"/>
        </w:rPr>
      </w:pPr>
      <w:r w:rsidRPr="00DB31C5">
        <w:rPr>
          <w:sz w:val="24"/>
          <w:szCs w:val="24"/>
          <w:lang w:val="es-CO"/>
        </w:rPr>
        <w:t xml:space="preserve">Cuando el jugador derrota a los 20 robots. Se muestra una animación breve con </w:t>
      </w:r>
      <w:proofErr w:type="spellStart"/>
      <w:r w:rsidRPr="00DB31C5">
        <w:rPr>
          <w:sz w:val="24"/>
          <w:szCs w:val="24"/>
          <w:lang w:val="es-CO"/>
        </w:rPr>
        <w:t>Goku</w:t>
      </w:r>
      <w:proofErr w:type="spellEnd"/>
      <w:r w:rsidRPr="00DB31C5">
        <w:rPr>
          <w:sz w:val="24"/>
          <w:szCs w:val="24"/>
          <w:lang w:val="es-CO"/>
        </w:rPr>
        <w:t xml:space="preserve"> triunfante saliendo de la base submarina.</w:t>
      </w:r>
    </w:p>
    <w:p w14:paraId="716C2CDE" w14:textId="77777777" w:rsidR="0032181F" w:rsidRPr="00DB31C5" w:rsidRDefault="0032181F" w:rsidP="008131FB">
      <w:pPr>
        <w:rPr>
          <w:sz w:val="24"/>
          <w:szCs w:val="24"/>
          <w:lang w:val="es-CO"/>
        </w:rPr>
      </w:pPr>
    </w:p>
    <w:p w14:paraId="1487DF16" w14:textId="2A71A75E" w:rsidR="0032181F" w:rsidRDefault="00FB5A75" w:rsidP="00FB5A75">
      <w:pPr>
        <w:pStyle w:val="Prrafodelista"/>
        <w:numPr>
          <w:ilvl w:val="0"/>
          <w:numId w:val="14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Diagrama</w:t>
      </w:r>
      <w:proofErr w:type="spellEnd"/>
      <w:r>
        <w:rPr>
          <w:b/>
          <w:bCs/>
          <w:sz w:val="24"/>
          <w:szCs w:val="24"/>
        </w:rPr>
        <w:t xml:space="preserve"> de </w:t>
      </w:r>
      <w:proofErr w:type="spellStart"/>
      <w:r>
        <w:rPr>
          <w:b/>
          <w:bCs/>
          <w:sz w:val="24"/>
          <w:szCs w:val="24"/>
        </w:rPr>
        <w:t>clases</w:t>
      </w:r>
      <w:proofErr w:type="spellEnd"/>
    </w:p>
    <w:p w14:paraId="0E625BA3" w14:textId="77777777" w:rsidR="00FB5A75" w:rsidRDefault="00FB5A75" w:rsidP="00FB5A75">
      <w:pPr>
        <w:pStyle w:val="Prrafodelista"/>
        <w:rPr>
          <w:b/>
          <w:bCs/>
          <w:sz w:val="24"/>
          <w:szCs w:val="24"/>
        </w:rPr>
      </w:pPr>
    </w:p>
    <w:p w14:paraId="444DD800" w14:textId="308787DC" w:rsidR="00FB5A75" w:rsidRPr="00FB5A75" w:rsidRDefault="00FB5A75" w:rsidP="00FB5A75">
      <w:pPr>
        <w:pStyle w:val="Prrafodelista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28884A" wp14:editId="4AD433C7">
            <wp:extent cx="6088380" cy="3430351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992" cy="343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CA088" w14:textId="77777777" w:rsidR="00FB5A75" w:rsidRDefault="00FB5A75" w:rsidP="008131FB">
      <w:pPr>
        <w:rPr>
          <w:b/>
          <w:bCs/>
          <w:sz w:val="24"/>
          <w:szCs w:val="24"/>
        </w:rPr>
      </w:pPr>
    </w:p>
    <w:p w14:paraId="71528566" w14:textId="77777777" w:rsidR="00FB5A75" w:rsidRPr="0032181F" w:rsidRDefault="00FB5A75" w:rsidP="008131FB">
      <w:pPr>
        <w:rPr>
          <w:b/>
          <w:bCs/>
          <w:sz w:val="24"/>
          <w:szCs w:val="24"/>
        </w:rPr>
      </w:pPr>
    </w:p>
    <w:p w14:paraId="062F31AE" w14:textId="77777777" w:rsidR="0032181F" w:rsidRPr="00DB31C5" w:rsidRDefault="0032181F" w:rsidP="0032181F">
      <w:pPr>
        <w:rPr>
          <w:b/>
          <w:bCs/>
          <w:sz w:val="24"/>
          <w:szCs w:val="24"/>
          <w:lang w:val="es-CO"/>
        </w:rPr>
      </w:pPr>
      <w:r w:rsidRPr="00DB31C5">
        <w:rPr>
          <w:b/>
          <w:bCs/>
          <w:sz w:val="24"/>
          <w:szCs w:val="24"/>
          <w:lang w:val="es-CO"/>
        </w:rPr>
        <w:t>2. Cambios con respecto al primer avance</w:t>
      </w:r>
    </w:p>
    <w:p w14:paraId="6A7B845B" w14:textId="5B919928" w:rsidR="0032181F" w:rsidRDefault="0032181F" w:rsidP="0032181F">
      <w:pPr>
        <w:rPr>
          <w:sz w:val="24"/>
          <w:szCs w:val="24"/>
        </w:rPr>
      </w:pPr>
      <w:r w:rsidRPr="00DB31C5">
        <w:rPr>
          <w:sz w:val="24"/>
          <w:szCs w:val="24"/>
          <w:lang w:val="es-CO"/>
        </w:rPr>
        <w:t xml:space="preserve">Desde la entrega del Momento I, se han realizado varias modificaciones importantes al diseño del juego, que enriquecen tanto la jugabilidad como la coherencia temática con el universo Dragon Ball. </w:t>
      </w:r>
      <w:proofErr w:type="spellStart"/>
      <w:r w:rsidRPr="0032181F">
        <w:rPr>
          <w:sz w:val="24"/>
          <w:szCs w:val="24"/>
        </w:rPr>
        <w:t>Estas</w:t>
      </w:r>
      <w:proofErr w:type="spellEnd"/>
      <w:r w:rsidRPr="0032181F">
        <w:rPr>
          <w:sz w:val="24"/>
          <w:szCs w:val="24"/>
        </w:rPr>
        <w:t xml:space="preserve"> son las </w:t>
      </w:r>
      <w:proofErr w:type="spellStart"/>
      <w:r w:rsidRPr="0032181F">
        <w:rPr>
          <w:sz w:val="24"/>
          <w:szCs w:val="24"/>
        </w:rPr>
        <w:t>principales</w:t>
      </w:r>
      <w:proofErr w:type="spellEnd"/>
      <w:r w:rsidRPr="0032181F">
        <w:rPr>
          <w:sz w:val="24"/>
          <w:szCs w:val="24"/>
        </w:rPr>
        <w:t xml:space="preserve"> </w:t>
      </w:r>
      <w:proofErr w:type="spellStart"/>
      <w:r w:rsidRPr="0032181F">
        <w:rPr>
          <w:sz w:val="24"/>
          <w:szCs w:val="24"/>
        </w:rPr>
        <w:t>actualizaciones</w:t>
      </w:r>
      <w:proofErr w:type="spellEnd"/>
    </w:p>
    <w:p w14:paraId="2CF7D2F3" w14:textId="77777777" w:rsidR="0032181F" w:rsidRDefault="0032181F" w:rsidP="0032181F">
      <w:pPr>
        <w:rPr>
          <w:sz w:val="24"/>
          <w:szCs w:val="24"/>
        </w:rPr>
      </w:pPr>
    </w:p>
    <w:p w14:paraId="7A7141A7" w14:textId="23AAA4D1" w:rsidR="0032181F" w:rsidRPr="00DB31C5" w:rsidRDefault="0032181F" w:rsidP="0032181F">
      <w:pPr>
        <w:pStyle w:val="Prrafodelista"/>
        <w:numPr>
          <w:ilvl w:val="0"/>
          <w:numId w:val="13"/>
        </w:numPr>
        <w:rPr>
          <w:sz w:val="24"/>
          <w:szCs w:val="24"/>
          <w:lang w:val="es-CO"/>
        </w:rPr>
      </w:pPr>
      <w:r w:rsidRPr="00DB31C5">
        <w:rPr>
          <w:sz w:val="24"/>
          <w:szCs w:val="24"/>
          <w:lang w:val="es-CO"/>
        </w:rPr>
        <w:t xml:space="preserve">Cambio de los enemigos del segundo nivel: originalmente se planeaban robots del Ejercito Red </w:t>
      </w:r>
      <w:proofErr w:type="spellStart"/>
      <w:r w:rsidRPr="00DB31C5">
        <w:rPr>
          <w:sz w:val="24"/>
          <w:szCs w:val="24"/>
          <w:lang w:val="es-CO"/>
        </w:rPr>
        <w:t>Ribbon</w:t>
      </w:r>
      <w:proofErr w:type="spellEnd"/>
      <w:r w:rsidRPr="00DB31C5">
        <w:rPr>
          <w:sz w:val="24"/>
          <w:szCs w:val="24"/>
          <w:lang w:val="es-CO"/>
        </w:rPr>
        <w:t xml:space="preserve">. Sin embargo, debido a la dificultad para conseguir </w:t>
      </w:r>
      <w:proofErr w:type="spellStart"/>
      <w:r w:rsidRPr="00DB31C5">
        <w:rPr>
          <w:sz w:val="24"/>
          <w:szCs w:val="24"/>
          <w:lang w:val="es-CO"/>
        </w:rPr>
        <w:t>sprites</w:t>
      </w:r>
      <w:proofErr w:type="spellEnd"/>
      <w:r w:rsidRPr="00DB31C5">
        <w:rPr>
          <w:sz w:val="24"/>
          <w:szCs w:val="24"/>
          <w:lang w:val="es-CO"/>
        </w:rPr>
        <w:t xml:space="preserve"> apropiados, se reemplazaron por soldados del Ejército Red </w:t>
      </w:r>
      <w:proofErr w:type="spellStart"/>
      <w:r w:rsidRPr="00DB31C5">
        <w:rPr>
          <w:sz w:val="24"/>
          <w:szCs w:val="24"/>
          <w:lang w:val="es-CO"/>
        </w:rPr>
        <w:t>Ribbon</w:t>
      </w:r>
      <w:proofErr w:type="spellEnd"/>
      <w:r w:rsidRPr="00DB31C5">
        <w:rPr>
          <w:sz w:val="24"/>
          <w:szCs w:val="24"/>
          <w:lang w:val="es-CO"/>
        </w:rPr>
        <w:t>.</w:t>
      </w:r>
    </w:p>
    <w:p w14:paraId="55418832" w14:textId="77777777" w:rsidR="0032181F" w:rsidRPr="00DB31C5" w:rsidRDefault="0032181F" w:rsidP="0032181F">
      <w:pPr>
        <w:pStyle w:val="Prrafodelista"/>
        <w:ind w:left="1080"/>
        <w:rPr>
          <w:sz w:val="24"/>
          <w:szCs w:val="24"/>
          <w:lang w:val="es-CO"/>
        </w:rPr>
      </w:pPr>
    </w:p>
    <w:p w14:paraId="22248438" w14:textId="10975C3D" w:rsidR="0032181F" w:rsidRPr="00DB31C5" w:rsidRDefault="0032181F" w:rsidP="0032181F">
      <w:pPr>
        <w:pStyle w:val="Prrafodelista"/>
        <w:numPr>
          <w:ilvl w:val="0"/>
          <w:numId w:val="13"/>
        </w:numPr>
        <w:rPr>
          <w:sz w:val="24"/>
          <w:szCs w:val="24"/>
          <w:lang w:val="es-CO"/>
        </w:rPr>
      </w:pPr>
      <w:r w:rsidRPr="00DB31C5">
        <w:rPr>
          <w:sz w:val="24"/>
          <w:szCs w:val="24"/>
          <w:lang w:val="es-CO"/>
        </w:rPr>
        <w:t>Introducción de un sistema de acumulación de energía (</w:t>
      </w:r>
      <w:proofErr w:type="spellStart"/>
      <w:r w:rsidRPr="00DB31C5">
        <w:rPr>
          <w:sz w:val="24"/>
          <w:szCs w:val="24"/>
          <w:lang w:val="es-CO"/>
        </w:rPr>
        <w:t>ki</w:t>
      </w:r>
      <w:proofErr w:type="spellEnd"/>
      <w:r w:rsidRPr="00DB31C5">
        <w:rPr>
          <w:sz w:val="24"/>
          <w:szCs w:val="24"/>
          <w:lang w:val="es-CO"/>
        </w:rPr>
        <w:t xml:space="preserve">): ahora, a medida que </w:t>
      </w:r>
      <w:proofErr w:type="spellStart"/>
      <w:r w:rsidRPr="00DB31C5">
        <w:rPr>
          <w:sz w:val="24"/>
          <w:szCs w:val="24"/>
          <w:lang w:val="es-CO"/>
        </w:rPr>
        <w:t>Goku</w:t>
      </w:r>
      <w:proofErr w:type="spellEnd"/>
      <w:r w:rsidRPr="00DB31C5">
        <w:rPr>
          <w:sz w:val="24"/>
          <w:szCs w:val="24"/>
          <w:lang w:val="es-CO"/>
        </w:rPr>
        <w:t xml:space="preserve"> derrota enemigos en el segundo nivel, su nivel de </w:t>
      </w:r>
      <w:proofErr w:type="spellStart"/>
      <w:r w:rsidRPr="00DB31C5">
        <w:rPr>
          <w:sz w:val="24"/>
          <w:szCs w:val="24"/>
          <w:lang w:val="es-CO"/>
        </w:rPr>
        <w:t>ki</w:t>
      </w:r>
      <w:proofErr w:type="spellEnd"/>
      <w:r w:rsidRPr="00DB31C5">
        <w:rPr>
          <w:sz w:val="24"/>
          <w:szCs w:val="24"/>
          <w:lang w:val="es-CO"/>
        </w:rPr>
        <w:t xml:space="preserve"> irá aumentando progresivamente. Esta barra de </w:t>
      </w:r>
      <w:proofErr w:type="spellStart"/>
      <w:r w:rsidRPr="00DB31C5">
        <w:rPr>
          <w:sz w:val="24"/>
          <w:szCs w:val="24"/>
          <w:lang w:val="es-CO"/>
        </w:rPr>
        <w:t>ki</w:t>
      </w:r>
      <w:proofErr w:type="spellEnd"/>
      <w:r w:rsidRPr="00DB31C5">
        <w:rPr>
          <w:sz w:val="24"/>
          <w:szCs w:val="24"/>
          <w:lang w:val="es-CO"/>
        </w:rPr>
        <w:t xml:space="preserve"> permite que el jugador, tras eliminar cierta cantidad de enemigos o tras cierto tiempo, pueda desatar un ataque especial como un </w:t>
      </w:r>
      <w:proofErr w:type="spellStart"/>
      <w:r w:rsidRPr="00DB31C5">
        <w:rPr>
          <w:sz w:val="24"/>
          <w:szCs w:val="24"/>
          <w:lang w:val="es-CO"/>
        </w:rPr>
        <w:t>Kamehameha</w:t>
      </w:r>
      <w:proofErr w:type="spellEnd"/>
      <w:r w:rsidRPr="00DB31C5">
        <w:rPr>
          <w:sz w:val="24"/>
          <w:szCs w:val="24"/>
          <w:lang w:val="es-CO"/>
        </w:rPr>
        <w:t xml:space="preserve"> que inflige un gran daño a los enemigos.</w:t>
      </w:r>
    </w:p>
    <w:p w14:paraId="1F3E4DBC" w14:textId="77777777" w:rsidR="0032181F" w:rsidRPr="00DB31C5" w:rsidRDefault="0032181F" w:rsidP="0032181F">
      <w:pPr>
        <w:pStyle w:val="Prrafodelista"/>
        <w:rPr>
          <w:sz w:val="24"/>
          <w:szCs w:val="24"/>
          <w:lang w:val="es-CO"/>
        </w:rPr>
      </w:pPr>
    </w:p>
    <w:p w14:paraId="505E9EA8" w14:textId="4D310FC6" w:rsidR="0032181F" w:rsidRPr="00DB31C5" w:rsidRDefault="0032181F" w:rsidP="0032181F">
      <w:pPr>
        <w:pStyle w:val="Prrafodelista"/>
        <w:numPr>
          <w:ilvl w:val="0"/>
          <w:numId w:val="13"/>
        </w:numPr>
        <w:rPr>
          <w:sz w:val="24"/>
          <w:szCs w:val="24"/>
          <w:lang w:val="es-CO"/>
        </w:rPr>
      </w:pPr>
      <w:r w:rsidRPr="00DB31C5">
        <w:rPr>
          <w:sz w:val="24"/>
          <w:szCs w:val="24"/>
          <w:lang w:val="es-CO"/>
        </w:rPr>
        <w:t>Añadido de enemigos con ataques a distancia: ahora los enemigos están equipados con armas, lo que obliga al jugador a esquivar, agregando complejidad al combate.</w:t>
      </w:r>
    </w:p>
    <w:p w14:paraId="228F1299" w14:textId="77777777" w:rsidR="0032181F" w:rsidRPr="00DB31C5" w:rsidRDefault="0032181F" w:rsidP="0032181F">
      <w:pPr>
        <w:pStyle w:val="Prrafodelista"/>
        <w:rPr>
          <w:sz w:val="24"/>
          <w:szCs w:val="24"/>
          <w:lang w:val="es-CO"/>
        </w:rPr>
      </w:pPr>
    </w:p>
    <w:p w14:paraId="1BA1A04B" w14:textId="0D3647A0" w:rsidR="0032181F" w:rsidRPr="00DB31C5" w:rsidRDefault="0032181F" w:rsidP="0032181F">
      <w:pPr>
        <w:pStyle w:val="Prrafodelista"/>
        <w:numPr>
          <w:ilvl w:val="0"/>
          <w:numId w:val="13"/>
        </w:numPr>
        <w:rPr>
          <w:sz w:val="24"/>
          <w:szCs w:val="24"/>
          <w:lang w:val="es-CO"/>
        </w:rPr>
      </w:pPr>
      <w:r w:rsidRPr="00DB31C5">
        <w:rPr>
          <w:sz w:val="24"/>
          <w:szCs w:val="24"/>
          <w:lang w:val="es-CO"/>
        </w:rPr>
        <w:t xml:space="preserve">Aparición de </w:t>
      </w:r>
      <w:proofErr w:type="spellStart"/>
      <w:r w:rsidRPr="00DB31C5">
        <w:rPr>
          <w:sz w:val="24"/>
          <w:szCs w:val="24"/>
          <w:lang w:val="es-CO"/>
        </w:rPr>
        <w:t>recolectables</w:t>
      </w:r>
      <w:proofErr w:type="spellEnd"/>
      <w:r w:rsidRPr="00DB31C5">
        <w:rPr>
          <w:sz w:val="24"/>
          <w:szCs w:val="24"/>
          <w:lang w:val="es-CO"/>
        </w:rPr>
        <w:t xml:space="preserve"> curativos tipo “semillas del ermitaño”: durante los niveles, aparecerán de forma aleatoria unos ítems </w:t>
      </w:r>
      <w:proofErr w:type="spellStart"/>
      <w:r w:rsidRPr="00DB31C5">
        <w:rPr>
          <w:sz w:val="24"/>
          <w:szCs w:val="24"/>
          <w:lang w:val="es-CO"/>
        </w:rPr>
        <w:t>recolectables</w:t>
      </w:r>
      <w:proofErr w:type="spellEnd"/>
      <w:r w:rsidRPr="00DB31C5">
        <w:rPr>
          <w:sz w:val="24"/>
          <w:szCs w:val="24"/>
          <w:lang w:val="es-CO"/>
        </w:rPr>
        <w:t xml:space="preserve"> que representan semillas del ermitaño, las cuales restauran parte de la vida de </w:t>
      </w:r>
      <w:proofErr w:type="spellStart"/>
      <w:r w:rsidRPr="00DB31C5">
        <w:rPr>
          <w:sz w:val="24"/>
          <w:szCs w:val="24"/>
          <w:lang w:val="es-CO"/>
        </w:rPr>
        <w:t>Goku</w:t>
      </w:r>
      <w:proofErr w:type="spellEnd"/>
      <w:r w:rsidRPr="00DB31C5">
        <w:rPr>
          <w:sz w:val="24"/>
          <w:szCs w:val="24"/>
          <w:lang w:val="es-CO"/>
        </w:rPr>
        <w:t xml:space="preserve"> al ser recogidas. </w:t>
      </w:r>
    </w:p>
    <w:p w14:paraId="5756559B" w14:textId="77777777" w:rsidR="0032181F" w:rsidRPr="00DB31C5" w:rsidRDefault="0032181F" w:rsidP="0032181F">
      <w:pPr>
        <w:pStyle w:val="Prrafodelista"/>
        <w:rPr>
          <w:sz w:val="24"/>
          <w:szCs w:val="24"/>
          <w:lang w:val="es-CO"/>
        </w:rPr>
      </w:pPr>
    </w:p>
    <w:p w14:paraId="282B4C71" w14:textId="77777777" w:rsidR="00F1492E" w:rsidRPr="00DB31C5" w:rsidRDefault="00F1492E" w:rsidP="00F1492E">
      <w:pPr>
        <w:rPr>
          <w:b/>
          <w:bCs/>
          <w:sz w:val="28"/>
          <w:szCs w:val="28"/>
          <w:lang w:val="es-CO"/>
        </w:rPr>
      </w:pPr>
      <w:r w:rsidRPr="00DB31C5">
        <w:rPr>
          <w:b/>
          <w:bCs/>
          <w:sz w:val="28"/>
          <w:szCs w:val="28"/>
          <w:lang w:val="es-CO"/>
        </w:rPr>
        <w:t>3. Descripción de vistas, interacciones y físicas del juego</w:t>
      </w:r>
    </w:p>
    <w:p w14:paraId="0EFE1DC5" w14:textId="77777777" w:rsidR="00F1492E" w:rsidRPr="00DB31C5" w:rsidRDefault="00F1492E" w:rsidP="00F1492E">
      <w:pPr>
        <w:rPr>
          <w:b/>
          <w:bCs/>
          <w:sz w:val="28"/>
          <w:szCs w:val="28"/>
          <w:lang w:val="es-CO"/>
        </w:rPr>
      </w:pPr>
    </w:p>
    <w:p w14:paraId="20204D11" w14:textId="77777777" w:rsidR="00F1492E" w:rsidRPr="00DB31C5" w:rsidRDefault="00F1492E" w:rsidP="00F1492E">
      <w:pPr>
        <w:rPr>
          <w:sz w:val="24"/>
          <w:szCs w:val="24"/>
          <w:lang w:val="es-CO"/>
        </w:rPr>
      </w:pPr>
      <w:r w:rsidRPr="00DB31C5">
        <w:rPr>
          <w:sz w:val="24"/>
          <w:szCs w:val="24"/>
          <w:lang w:val="es-CO"/>
        </w:rPr>
        <w:t>Nivel 1 – Resistencia en la Cueva del Pirata</w:t>
      </w:r>
    </w:p>
    <w:p w14:paraId="123939A1" w14:textId="52FCF47F" w:rsidR="00F1492E" w:rsidRPr="00DB31C5" w:rsidRDefault="00F1492E" w:rsidP="00F1492E">
      <w:pPr>
        <w:rPr>
          <w:sz w:val="24"/>
          <w:szCs w:val="24"/>
          <w:lang w:val="es-CO"/>
        </w:rPr>
      </w:pPr>
      <w:r w:rsidRPr="00DB31C5">
        <w:rPr>
          <w:sz w:val="24"/>
          <w:szCs w:val="24"/>
          <w:lang w:val="es-CO"/>
        </w:rPr>
        <w:t xml:space="preserve">Este nivel se desarrolla en una vista lateral 2D. El jugador controla a </w:t>
      </w:r>
      <w:proofErr w:type="spellStart"/>
      <w:r w:rsidRPr="00DB31C5">
        <w:rPr>
          <w:sz w:val="24"/>
          <w:szCs w:val="24"/>
          <w:lang w:val="es-CO"/>
        </w:rPr>
        <w:t>Goku</w:t>
      </w:r>
      <w:proofErr w:type="spellEnd"/>
      <w:r w:rsidRPr="00DB31C5">
        <w:rPr>
          <w:sz w:val="24"/>
          <w:szCs w:val="24"/>
          <w:lang w:val="es-CO"/>
        </w:rPr>
        <w:t>, quien debe sobrevivir dentro de una base submarina que comienza a colapsar, esquivando rocas que caen desde el techo.</w:t>
      </w:r>
    </w:p>
    <w:p w14:paraId="38648EA9" w14:textId="77777777" w:rsidR="00F1492E" w:rsidRPr="00DB31C5" w:rsidRDefault="00F1492E" w:rsidP="00F1492E">
      <w:pPr>
        <w:rPr>
          <w:sz w:val="24"/>
          <w:szCs w:val="24"/>
          <w:lang w:val="es-CO"/>
        </w:rPr>
      </w:pPr>
    </w:p>
    <w:p w14:paraId="1612E180" w14:textId="4D3C7E7C" w:rsidR="00F1492E" w:rsidRPr="00F1492E" w:rsidRDefault="00F1492E" w:rsidP="00F1492E">
      <w:pPr>
        <w:rPr>
          <w:sz w:val="24"/>
          <w:szCs w:val="24"/>
        </w:rPr>
      </w:pPr>
      <w:proofErr w:type="spellStart"/>
      <w:r w:rsidRPr="00F1492E">
        <w:rPr>
          <w:sz w:val="24"/>
          <w:szCs w:val="24"/>
        </w:rPr>
        <w:lastRenderedPageBreak/>
        <w:t>Interacciones</w:t>
      </w:r>
      <w:proofErr w:type="spellEnd"/>
      <w:r w:rsidRPr="00F1492E">
        <w:rPr>
          <w:sz w:val="24"/>
          <w:szCs w:val="24"/>
        </w:rPr>
        <w:t xml:space="preserve"> y </w:t>
      </w:r>
      <w:proofErr w:type="spellStart"/>
      <w:r w:rsidRPr="00F1492E">
        <w:rPr>
          <w:sz w:val="24"/>
          <w:szCs w:val="24"/>
        </w:rPr>
        <w:t>físicas</w:t>
      </w:r>
      <w:proofErr w:type="spellEnd"/>
      <w:r w:rsidRPr="00F1492E">
        <w:rPr>
          <w:sz w:val="24"/>
          <w:szCs w:val="24"/>
        </w:rPr>
        <w:t>:</w:t>
      </w:r>
    </w:p>
    <w:p w14:paraId="6D61AFD5" w14:textId="7C45D534" w:rsidR="00F1492E" w:rsidRPr="00DB31C5" w:rsidRDefault="00F1492E" w:rsidP="00F1492E">
      <w:pPr>
        <w:pStyle w:val="Prrafodelista"/>
        <w:numPr>
          <w:ilvl w:val="0"/>
          <w:numId w:val="13"/>
        </w:numPr>
        <w:rPr>
          <w:sz w:val="24"/>
          <w:szCs w:val="24"/>
          <w:lang w:val="es-CO"/>
        </w:rPr>
      </w:pPr>
      <w:r w:rsidRPr="00DB31C5">
        <w:rPr>
          <w:sz w:val="24"/>
          <w:szCs w:val="24"/>
          <w:lang w:val="es-CO"/>
        </w:rPr>
        <w:t>Las piedras caen en caída libre vertical, acelerándose naturalmente hacia el suelo, lo que simula la gravedad.</w:t>
      </w:r>
    </w:p>
    <w:p w14:paraId="57A37165" w14:textId="77777777" w:rsidR="00F1492E" w:rsidRPr="00DB31C5" w:rsidRDefault="00F1492E" w:rsidP="00F1492E">
      <w:pPr>
        <w:rPr>
          <w:sz w:val="24"/>
          <w:szCs w:val="24"/>
          <w:lang w:val="es-CO"/>
        </w:rPr>
      </w:pPr>
    </w:p>
    <w:p w14:paraId="344202A3" w14:textId="5952E1F3" w:rsidR="00F1492E" w:rsidRPr="00DB31C5" w:rsidRDefault="00F1492E" w:rsidP="00F1492E">
      <w:pPr>
        <w:pStyle w:val="Prrafodelista"/>
        <w:numPr>
          <w:ilvl w:val="0"/>
          <w:numId w:val="13"/>
        </w:numPr>
        <w:rPr>
          <w:sz w:val="24"/>
          <w:szCs w:val="24"/>
          <w:lang w:val="es-CO"/>
        </w:rPr>
      </w:pPr>
      <w:proofErr w:type="spellStart"/>
      <w:r w:rsidRPr="00DB31C5">
        <w:rPr>
          <w:sz w:val="24"/>
          <w:szCs w:val="24"/>
          <w:lang w:val="es-CO"/>
        </w:rPr>
        <w:t>Goku</w:t>
      </w:r>
      <w:proofErr w:type="spellEnd"/>
      <w:r w:rsidRPr="00DB31C5">
        <w:rPr>
          <w:sz w:val="24"/>
          <w:szCs w:val="24"/>
          <w:lang w:val="es-CO"/>
        </w:rPr>
        <w:t xml:space="preserve"> puede moverse horizontalmente a velocidad constante (movimiento rectilíneo uniforme), permitiendo esquivar obstáculos hacia la izquierda o derecha.</w:t>
      </w:r>
    </w:p>
    <w:p w14:paraId="636C03F9" w14:textId="77777777" w:rsidR="00F1492E" w:rsidRPr="00DB31C5" w:rsidRDefault="00F1492E" w:rsidP="00F1492E">
      <w:pPr>
        <w:rPr>
          <w:sz w:val="24"/>
          <w:szCs w:val="24"/>
          <w:lang w:val="es-CO"/>
        </w:rPr>
      </w:pPr>
    </w:p>
    <w:p w14:paraId="41E162B7" w14:textId="453EA7A7" w:rsidR="00F1492E" w:rsidRPr="00DB31C5" w:rsidRDefault="00F1492E" w:rsidP="00F1492E">
      <w:pPr>
        <w:pStyle w:val="Prrafodelista"/>
        <w:numPr>
          <w:ilvl w:val="0"/>
          <w:numId w:val="13"/>
        </w:numPr>
        <w:rPr>
          <w:sz w:val="24"/>
          <w:szCs w:val="24"/>
          <w:lang w:val="es-CO"/>
        </w:rPr>
      </w:pPr>
      <w:r w:rsidRPr="00DB31C5">
        <w:rPr>
          <w:sz w:val="24"/>
          <w:szCs w:val="24"/>
          <w:lang w:val="es-CO"/>
        </w:rPr>
        <w:t xml:space="preserve">También puede saltar, siguiendo una trayectoria curva en el aire (movimiento parabólico), lo que permite esquivar rocas que caen o alcanzar </w:t>
      </w:r>
      <w:proofErr w:type="spellStart"/>
      <w:r w:rsidRPr="00DB31C5">
        <w:rPr>
          <w:sz w:val="24"/>
          <w:szCs w:val="24"/>
          <w:lang w:val="es-CO"/>
        </w:rPr>
        <w:t>recolectables</w:t>
      </w:r>
      <w:proofErr w:type="spellEnd"/>
      <w:r w:rsidRPr="00DB31C5">
        <w:rPr>
          <w:sz w:val="24"/>
          <w:szCs w:val="24"/>
          <w:lang w:val="es-CO"/>
        </w:rPr>
        <w:t>.</w:t>
      </w:r>
    </w:p>
    <w:p w14:paraId="3B2E9C98" w14:textId="77777777" w:rsidR="00F1492E" w:rsidRPr="00DB31C5" w:rsidRDefault="00F1492E" w:rsidP="00F1492E">
      <w:pPr>
        <w:rPr>
          <w:sz w:val="24"/>
          <w:szCs w:val="24"/>
          <w:lang w:val="es-CO"/>
        </w:rPr>
      </w:pPr>
    </w:p>
    <w:p w14:paraId="2045803B" w14:textId="77777777" w:rsidR="00F1492E" w:rsidRPr="00DB31C5" w:rsidRDefault="00F1492E" w:rsidP="00F1492E">
      <w:pPr>
        <w:rPr>
          <w:sz w:val="24"/>
          <w:szCs w:val="24"/>
          <w:lang w:val="es-CO"/>
        </w:rPr>
      </w:pPr>
    </w:p>
    <w:p w14:paraId="4DE62368" w14:textId="77777777" w:rsidR="00F1492E" w:rsidRPr="00DB31C5" w:rsidRDefault="00F1492E" w:rsidP="00F1492E">
      <w:pPr>
        <w:rPr>
          <w:sz w:val="24"/>
          <w:szCs w:val="24"/>
          <w:lang w:val="es-CO"/>
        </w:rPr>
      </w:pPr>
    </w:p>
    <w:p w14:paraId="063A4831" w14:textId="2555212B" w:rsidR="00F1492E" w:rsidRPr="00DB31C5" w:rsidRDefault="00F1492E" w:rsidP="00F1492E">
      <w:pPr>
        <w:rPr>
          <w:sz w:val="24"/>
          <w:szCs w:val="24"/>
          <w:lang w:val="es-CO"/>
        </w:rPr>
      </w:pPr>
      <w:r w:rsidRPr="00DB31C5">
        <w:rPr>
          <w:sz w:val="24"/>
          <w:szCs w:val="24"/>
          <w:lang w:val="es-CO"/>
        </w:rPr>
        <w:t xml:space="preserve">Nivel 2 – Enfrentamiento contra los Soldados Red </w:t>
      </w:r>
      <w:proofErr w:type="spellStart"/>
      <w:r w:rsidRPr="00DB31C5">
        <w:rPr>
          <w:sz w:val="24"/>
          <w:szCs w:val="24"/>
          <w:lang w:val="es-CO"/>
        </w:rPr>
        <w:t>Ribbon</w:t>
      </w:r>
      <w:proofErr w:type="spellEnd"/>
    </w:p>
    <w:p w14:paraId="04F03288" w14:textId="77777777" w:rsidR="00F1492E" w:rsidRPr="00DB31C5" w:rsidRDefault="00F1492E" w:rsidP="00F1492E">
      <w:pPr>
        <w:rPr>
          <w:sz w:val="24"/>
          <w:szCs w:val="24"/>
          <w:lang w:val="es-CO"/>
        </w:rPr>
      </w:pPr>
      <w:r w:rsidRPr="00DB31C5">
        <w:rPr>
          <w:sz w:val="24"/>
          <w:szCs w:val="24"/>
          <w:lang w:val="es-CO"/>
        </w:rPr>
        <w:t xml:space="preserve">Este nivel también se presenta en vista lateral 2D, con desplazamiento libre por el escenario. </w:t>
      </w:r>
      <w:proofErr w:type="spellStart"/>
      <w:r w:rsidRPr="00DB31C5">
        <w:rPr>
          <w:sz w:val="24"/>
          <w:szCs w:val="24"/>
          <w:lang w:val="es-CO"/>
        </w:rPr>
        <w:t>Goku</w:t>
      </w:r>
      <w:proofErr w:type="spellEnd"/>
      <w:r w:rsidRPr="00DB31C5">
        <w:rPr>
          <w:sz w:val="24"/>
          <w:szCs w:val="24"/>
          <w:lang w:val="es-CO"/>
        </w:rPr>
        <w:t xml:space="preserve"> se enfrenta a varios soldados del Ejército Red </w:t>
      </w:r>
      <w:proofErr w:type="spellStart"/>
      <w:r w:rsidRPr="00DB31C5">
        <w:rPr>
          <w:sz w:val="24"/>
          <w:szCs w:val="24"/>
          <w:lang w:val="es-CO"/>
        </w:rPr>
        <w:t>Ribbon</w:t>
      </w:r>
      <w:proofErr w:type="spellEnd"/>
      <w:r w:rsidRPr="00DB31C5">
        <w:rPr>
          <w:sz w:val="24"/>
          <w:szCs w:val="24"/>
          <w:lang w:val="es-CO"/>
        </w:rPr>
        <w:t xml:space="preserve"> en combate.</w:t>
      </w:r>
    </w:p>
    <w:p w14:paraId="0DCF3DC3" w14:textId="77777777" w:rsidR="00F1492E" w:rsidRPr="00DB31C5" w:rsidRDefault="00F1492E" w:rsidP="00F1492E">
      <w:pPr>
        <w:rPr>
          <w:sz w:val="24"/>
          <w:szCs w:val="24"/>
          <w:lang w:val="es-CO"/>
        </w:rPr>
      </w:pPr>
    </w:p>
    <w:p w14:paraId="62A6F4AB" w14:textId="7C228E1B" w:rsidR="00F1492E" w:rsidRPr="00F1492E" w:rsidRDefault="00F1492E" w:rsidP="00F1492E">
      <w:pPr>
        <w:rPr>
          <w:sz w:val="24"/>
          <w:szCs w:val="24"/>
        </w:rPr>
      </w:pPr>
      <w:proofErr w:type="spellStart"/>
      <w:r w:rsidRPr="00F1492E">
        <w:rPr>
          <w:sz w:val="24"/>
          <w:szCs w:val="24"/>
        </w:rPr>
        <w:t>Interacciones</w:t>
      </w:r>
      <w:proofErr w:type="spellEnd"/>
      <w:r w:rsidRPr="00F1492E">
        <w:rPr>
          <w:sz w:val="24"/>
          <w:szCs w:val="24"/>
        </w:rPr>
        <w:t xml:space="preserve"> y </w:t>
      </w:r>
      <w:proofErr w:type="spellStart"/>
      <w:r w:rsidRPr="00F1492E">
        <w:rPr>
          <w:sz w:val="24"/>
          <w:szCs w:val="24"/>
        </w:rPr>
        <w:t>físicas</w:t>
      </w:r>
      <w:proofErr w:type="spellEnd"/>
      <w:r w:rsidRPr="00F1492E">
        <w:rPr>
          <w:sz w:val="24"/>
          <w:szCs w:val="24"/>
        </w:rPr>
        <w:t>:</w:t>
      </w:r>
    </w:p>
    <w:p w14:paraId="3A0538A3" w14:textId="12017B01" w:rsidR="00F1492E" w:rsidRPr="00DB31C5" w:rsidRDefault="00F1492E" w:rsidP="00F1492E">
      <w:pPr>
        <w:pStyle w:val="Prrafodelista"/>
        <w:numPr>
          <w:ilvl w:val="0"/>
          <w:numId w:val="13"/>
        </w:numPr>
        <w:rPr>
          <w:sz w:val="24"/>
          <w:szCs w:val="24"/>
          <w:lang w:val="es-CO"/>
        </w:rPr>
      </w:pPr>
      <w:r w:rsidRPr="00DB31C5">
        <w:rPr>
          <w:sz w:val="24"/>
          <w:szCs w:val="24"/>
          <w:lang w:val="es-CO"/>
        </w:rPr>
        <w:t>Los proyectiles enemigos no siguen una línea recta, sino que se mueven en una trayectoria ondulada o senoidal, lo que hace más difícil predecirlos y esquivarlos.</w:t>
      </w:r>
    </w:p>
    <w:p w14:paraId="755A89FF" w14:textId="77777777" w:rsidR="00F1492E" w:rsidRPr="00DB31C5" w:rsidRDefault="00F1492E" w:rsidP="00F1492E">
      <w:pPr>
        <w:rPr>
          <w:sz w:val="24"/>
          <w:szCs w:val="24"/>
          <w:lang w:val="es-CO"/>
        </w:rPr>
      </w:pPr>
    </w:p>
    <w:p w14:paraId="2D6CF21A" w14:textId="5DE66162" w:rsidR="00F1492E" w:rsidRDefault="00F1492E" w:rsidP="00F1492E">
      <w:pPr>
        <w:pStyle w:val="Prrafodelista"/>
        <w:numPr>
          <w:ilvl w:val="0"/>
          <w:numId w:val="13"/>
        </w:numPr>
        <w:rPr>
          <w:sz w:val="24"/>
          <w:szCs w:val="24"/>
          <w:lang w:val="es-CO"/>
        </w:rPr>
      </w:pPr>
      <w:proofErr w:type="spellStart"/>
      <w:r w:rsidRPr="00DB31C5">
        <w:rPr>
          <w:sz w:val="24"/>
          <w:szCs w:val="24"/>
          <w:lang w:val="es-CO"/>
        </w:rPr>
        <w:t>Goku</w:t>
      </w:r>
      <w:proofErr w:type="spellEnd"/>
      <w:r w:rsidRPr="00DB31C5">
        <w:rPr>
          <w:sz w:val="24"/>
          <w:szCs w:val="24"/>
          <w:lang w:val="es-CO"/>
        </w:rPr>
        <w:t xml:space="preserve"> puede atacar de forma directa y también puede acumular energía (</w:t>
      </w:r>
      <w:proofErr w:type="spellStart"/>
      <w:r w:rsidRPr="00DB31C5">
        <w:rPr>
          <w:sz w:val="24"/>
          <w:szCs w:val="24"/>
          <w:lang w:val="es-CO"/>
        </w:rPr>
        <w:t>ki</w:t>
      </w:r>
      <w:proofErr w:type="spellEnd"/>
      <w:r w:rsidRPr="00DB31C5">
        <w:rPr>
          <w:sz w:val="24"/>
          <w:szCs w:val="24"/>
          <w:lang w:val="es-CO"/>
        </w:rPr>
        <w:t xml:space="preserve">) al eliminar enemigos. Cuando alcanza suficiente nivel de </w:t>
      </w:r>
      <w:proofErr w:type="spellStart"/>
      <w:r w:rsidRPr="00DB31C5">
        <w:rPr>
          <w:sz w:val="24"/>
          <w:szCs w:val="24"/>
          <w:lang w:val="es-CO"/>
        </w:rPr>
        <w:t>ki</w:t>
      </w:r>
      <w:proofErr w:type="spellEnd"/>
      <w:r w:rsidRPr="00DB31C5">
        <w:rPr>
          <w:sz w:val="24"/>
          <w:szCs w:val="24"/>
          <w:lang w:val="es-CO"/>
        </w:rPr>
        <w:t xml:space="preserve">, puede ejecutar un ataque especial poderoso, como un </w:t>
      </w:r>
      <w:proofErr w:type="spellStart"/>
      <w:r w:rsidRPr="00DB31C5">
        <w:rPr>
          <w:sz w:val="24"/>
          <w:szCs w:val="24"/>
          <w:lang w:val="es-CO"/>
        </w:rPr>
        <w:t>Kamehameha</w:t>
      </w:r>
      <w:proofErr w:type="spellEnd"/>
      <w:r w:rsidRPr="00DB31C5">
        <w:rPr>
          <w:sz w:val="24"/>
          <w:szCs w:val="24"/>
          <w:lang w:val="es-CO"/>
        </w:rPr>
        <w:t>, que inflige daño en un área más amplia.</w:t>
      </w:r>
    </w:p>
    <w:p w14:paraId="73C4E343" w14:textId="77777777" w:rsidR="00DB31C5" w:rsidRPr="00DB31C5" w:rsidRDefault="00DB31C5" w:rsidP="00DB31C5">
      <w:pPr>
        <w:pStyle w:val="Prrafodelista"/>
        <w:rPr>
          <w:sz w:val="24"/>
          <w:szCs w:val="24"/>
          <w:lang w:val="es-CO"/>
        </w:rPr>
      </w:pPr>
    </w:p>
    <w:p w14:paraId="17CB77F0" w14:textId="77777777" w:rsidR="00DB31C5" w:rsidRDefault="00DB31C5" w:rsidP="00DB31C5">
      <w:pPr>
        <w:rPr>
          <w:sz w:val="24"/>
          <w:szCs w:val="24"/>
          <w:lang w:val="es-CO"/>
        </w:rPr>
      </w:pPr>
    </w:p>
    <w:p w14:paraId="3A0AC452" w14:textId="07D2D03D" w:rsidR="00DB31C5" w:rsidRDefault="00DB31C5" w:rsidP="00DB31C5">
      <w:pPr>
        <w:rPr>
          <w:sz w:val="28"/>
          <w:szCs w:val="28"/>
          <w:lang w:val="es-CO"/>
        </w:rPr>
      </w:pPr>
      <w:r w:rsidRPr="00DB31C5">
        <w:rPr>
          <w:sz w:val="28"/>
          <w:szCs w:val="28"/>
          <w:lang w:val="es-CO"/>
        </w:rPr>
        <w:lastRenderedPageBreak/>
        <w:t>M</w:t>
      </w:r>
      <w:r>
        <w:rPr>
          <w:sz w:val="28"/>
          <w:szCs w:val="28"/>
          <w:lang w:val="es-CO"/>
        </w:rPr>
        <w:t>omento final</w:t>
      </w:r>
      <w:r w:rsidRPr="00DB31C5">
        <w:rPr>
          <w:sz w:val="28"/>
          <w:szCs w:val="28"/>
          <w:lang w:val="es-CO"/>
        </w:rPr>
        <w:t>.</w:t>
      </w:r>
    </w:p>
    <w:p w14:paraId="091B8BC5" w14:textId="1E40F3C0" w:rsidR="00241DBA" w:rsidRDefault="00DB31C5" w:rsidP="00DB31C5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Durante la implementación se definieron mas clases de las previstas inicialmente y se eliminó una que se pensaba añadir en un principio. Las clases que componen el proyecto son la clase personaje que hereda a la clase </w:t>
      </w:r>
      <w:proofErr w:type="spellStart"/>
      <w:r>
        <w:rPr>
          <w:sz w:val="24"/>
          <w:szCs w:val="24"/>
          <w:lang w:val="es-CO"/>
        </w:rPr>
        <w:t>goku</w:t>
      </w:r>
      <w:proofErr w:type="spellEnd"/>
      <w:r>
        <w:rPr>
          <w:sz w:val="24"/>
          <w:szCs w:val="24"/>
          <w:lang w:val="es-CO"/>
        </w:rPr>
        <w:t xml:space="preserve"> y a la clase enemigo, la clase juego que sirve como mecanismo de control para organizar la interfaz gráfica, dar inicio</w:t>
      </w:r>
      <w:r w:rsidR="00241DBA">
        <w:rPr>
          <w:sz w:val="24"/>
          <w:szCs w:val="24"/>
          <w:lang w:val="es-CO"/>
        </w:rPr>
        <w:t xml:space="preserve"> a los niveles y controlar el flujo del juego, la clase obstáculo que hereda a la clase roca y a la clase proyectil, siendo estos objetos que aparecen en el nivel 1 y 2 respectivamente, cada uno posee mecánicas de movimiento distintas que van a ser explicadas más adelante. Respecto al diagrama de clases original se descarta la clase recolectable ya que consideramos que sería disminuir significativamente la dificultad de los niveles.</w:t>
      </w:r>
    </w:p>
    <w:p w14:paraId="5BAE0C2A" w14:textId="4E27874B" w:rsidR="00583798" w:rsidRDefault="00583798" w:rsidP="00DB31C5">
      <w:pPr>
        <w:rPr>
          <w:sz w:val="24"/>
          <w:szCs w:val="24"/>
          <w:lang w:val="es-CO"/>
        </w:rPr>
      </w:pPr>
      <w:proofErr w:type="spellStart"/>
      <w:r>
        <w:rPr>
          <w:sz w:val="24"/>
          <w:szCs w:val="24"/>
          <w:lang w:val="es-CO"/>
        </w:rPr>
        <w:t>Goku</w:t>
      </w:r>
      <w:proofErr w:type="spellEnd"/>
      <w:r>
        <w:rPr>
          <w:sz w:val="24"/>
          <w:szCs w:val="24"/>
          <w:lang w:val="es-CO"/>
        </w:rPr>
        <w:t xml:space="preserve"> se puede desplazar de izquierda a derecha con velocidad constante, teniendo también la posibilidad de saltar, simulando un movimiento parabólico y siendo uno de los fenómenos físicos implementados. </w:t>
      </w:r>
      <w:proofErr w:type="spellStart"/>
      <w:r>
        <w:rPr>
          <w:sz w:val="24"/>
          <w:szCs w:val="24"/>
          <w:lang w:val="es-CO"/>
        </w:rPr>
        <w:t>Goku</w:t>
      </w:r>
      <w:proofErr w:type="spellEnd"/>
      <w:r>
        <w:rPr>
          <w:sz w:val="24"/>
          <w:szCs w:val="24"/>
          <w:lang w:val="es-CO"/>
        </w:rPr>
        <w:t xml:space="preserve"> tras recibir algún impacto que le haga daño va a tener 1.5 segundos de invencibilidad que se van a evidenciar por un parpadeo en el Sprite.</w:t>
      </w:r>
    </w:p>
    <w:p w14:paraId="24CCA85D" w14:textId="53C271D6" w:rsidR="00241DBA" w:rsidRDefault="00241DBA" w:rsidP="00DB31C5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El primer nivel consta de un escenario de cueva donde el objetivo de </w:t>
      </w:r>
      <w:proofErr w:type="spellStart"/>
      <w:r>
        <w:rPr>
          <w:sz w:val="24"/>
          <w:szCs w:val="24"/>
          <w:lang w:val="es-CO"/>
        </w:rPr>
        <w:t>goku</w:t>
      </w:r>
      <w:proofErr w:type="spellEnd"/>
      <w:r>
        <w:rPr>
          <w:sz w:val="24"/>
          <w:szCs w:val="24"/>
          <w:lang w:val="es-CO"/>
        </w:rPr>
        <w:t xml:space="preserve"> va a ser evitar las piedras que caen desde el techo</w:t>
      </w:r>
      <w:r w:rsidR="00583798">
        <w:rPr>
          <w:sz w:val="24"/>
          <w:szCs w:val="24"/>
          <w:lang w:val="es-CO"/>
        </w:rPr>
        <w:t xml:space="preserve"> simulando una caída libre</w:t>
      </w:r>
      <w:r>
        <w:rPr>
          <w:sz w:val="24"/>
          <w:szCs w:val="24"/>
          <w:lang w:val="es-CO"/>
        </w:rPr>
        <w:t xml:space="preserve">, la implementación de este nivel sigue con lo planeado en los momentos iniciales, las piedras aparecen en una posición aleatoria </w:t>
      </w:r>
      <w:r w:rsidR="002D50CD">
        <w:rPr>
          <w:sz w:val="24"/>
          <w:szCs w:val="24"/>
          <w:lang w:val="es-CO"/>
        </w:rPr>
        <w:t xml:space="preserve">en x, ya que en y siempre aparecen en 0. Las piedras se eliminan automáticamente cuando salen de la escena o cuando golpean al personaje, estas tienen un daño de 20 y </w:t>
      </w:r>
      <w:proofErr w:type="spellStart"/>
      <w:r w:rsidR="002D50CD">
        <w:rPr>
          <w:sz w:val="24"/>
          <w:szCs w:val="24"/>
          <w:lang w:val="es-CO"/>
        </w:rPr>
        <w:t>goku</w:t>
      </w:r>
      <w:proofErr w:type="spellEnd"/>
      <w:r w:rsidR="002D50CD">
        <w:rPr>
          <w:sz w:val="24"/>
          <w:szCs w:val="24"/>
          <w:lang w:val="es-CO"/>
        </w:rPr>
        <w:t xml:space="preserve"> debe aguantar durante 1:30 segundos para avanzar de nivel.</w:t>
      </w:r>
    </w:p>
    <w:p w14:paraId="773CFD96" w14:textId="07A98760" w:rsidR="002D50CD" w:rsidRDefault="002D50CD" w:rsidP="00DB31C5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El segundo nivel es en un escenario de laboratorio de la red </w:t>
      </w:r>
      <w:proofErr w:type="spellStart"/>
      <w:r>
        <w:rPr>
          <w:sz w:val="24"/>
          <w:szCs w:val="24"/>
          <w:lang w:val="es-CO"/>
        </w:rPr>
        <w:t>ribbon</w:t>
      </w:r>
      <w:proofErr w:type="spellEnd"/>
      <w:r>
        <w:rPr>
          <w:sz w:val="24"/>
          <w:szCs w:val="24"/>
          <w:lang w:val="es-CO"/>
        </w:rPr>
        <w:t>, donde el héroe se va a enfrentar a 20 soldados</w:t>
      </w:r>
      <w:r w:rsidR="00583798">
        <w:rPr>
          <w:sz w:val="24"/>
          <w:szCs w:val="24"/>
          <w:lang w:val="es-CO"/>
        </w:rPr>
        <w:t xml:space="preserve">, estos van a aparecer en posiciones cercanas a </w:t>
      </w:r>
      <w:proofErr w:type="spellStart"/>
      <w:r w:rsidR="00583798">
        <w:rPr>
          <w:sz w:val="24"/>
          <w:szCs w:val="24"/>
          <w:lang w:val="es-CO"/>
        </w:rPr>
        <w:t>goku</w:t>
      </w:r>
      <w:proofErr w:type="spellEnd"/>
      <w:r w:rsidR="00583798">
        <w:rPr>
          <w:sz w:val="24"/>
          <w:szCs w:val="24"/>
          <w:lang w:val="es-CO"/>
        </w:rPr>
        <w:t xml:space="preserve"> y van a disparar proyectiles que se desplazan de manera senoidal, </w:t>
      </w:r>
      <w:proofErr w:type="spellStart"/>
      <w:r w:rsidR="00583798">
        <w:rPr>
          <w:sz w:val="24"/>
          <w:szCs w:val="24"/>
          <w:lang w:val="es-CO"/>
        </w:rPr>
        <w:t>goku</w:t>
      </w:r>
      <w:proofErr w:type="spellEnd"/>
      <w:r w:rsidR="00583798">
        <w:rPr>
          <w:sz w:val="24"/>
          <w:szCs w:val="24"/>
          <w:lang w:val="es-CO"/>
        </w:rPr>
        <w:t xml:space="preserve"> va a recibir daño de dos formas en este nivel, la primera es claramente si un proyectil lo impacta, la segunda forma va a ser que </w:t>
      </w:r>
      <w:proofErr w:type="spellStart"/>
      <w:r w:rsidR="00583798">
        <w:rPr>
          <w:sz w:val="24"/>
          <w:szCs w:val="24"/>
          <w:lang w:val="es-CO"/>
        </w:rPr>
        <w:t>goku</w:t>
      </w:r>
      <w:proofErr w:type="spellEnd"/>
      <w:r w:rsidR="00583798">
        <w:rPr>
          <w:sz w:val="24"/>
          <w:szCs w:val="24"/>
          <w:lang w:val="es-CO"/>
        </w:rPr>
        <w:t xml:space="preserve"> no colisione con los enemigos por la parte de arriba de estos sino lateralmente, ocasionándole en ambos casos un daño de 20; la condición de victoria para este nivel va a ser derrotar a 20 enemigos. En este nivel se descartó la idea del ataque </w:t>
      </w:r>
      <w:r w:rsidR="00A722B6">
        <w:rPr>
          <w:sz w:val="24"/>
          <w:szCs w:val="24"/>
          <w:lang w:val="es-CO"/>
        </w:rPr>
        <w:t>final por cuestiones de tiempo.</w:t>
      </w:r>
    </w:p>
    <w:p w14:paraId="5D26C072" w14:textId="60336135" w:rsidR="00A722B6" w:rsidRDefault="00A722B6" w:rsidP="00DB31C5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Como contenedores para las rocas en el primer nivel </w:t>
      </w:r>
      <w:r w:rsidR="005D5D2F">
        <w:rPr>
          <w:sz w:val="24"/>
          <w:szCs w:val="24"/>
          <w:lang w:val="es-CO"/>
        </w:rPr>
        <w:t xml:space="preserve">y para los enemigos en el segundo nivel se usan las </w:t>
      </w:r>
      <w:proofErr w:type="spellStart"/>
      <w:r w:rsidR="005D5D2F">
        <w:rPr>
          <w:sz w:val="24"/>
          <w:szCs w:val="24"/>
          <w:lang w:val="es-CO"/>
        </w:rPr>
        <w:t>Qlist</w:t>
      </w:r>
      <w:proofErr w:type="spellEnd"/>
      <w:r w:rsidR="005D5D2F">
        <w:rPr>
          <w:sz w:val="24"/>
          <w:szCs w:val="24"/>
          <w:lang w:val="es-CO"/>
        </w:rPr>
        <w:t xml:space="preserve"> de Qt, ya que tras haber analizado y consultado sobre estos contenedores nos dimos cuenta que son los más óptimos para almacenar nuestras clases, ya que cuentan con métodos útiles de acceso, inserción y eliminación, siendo fáciles de recorrer para verificar las colisiones entre objetos. </w:t>
      </w:r>
    </w:p>
    <w:p w14:paraId="61A824DE" w14:textId="1BAC3229" w:rsidR="005D5D2F" w:rsidRDefault="00D673DB" w:rsidP="00DB31C5">
      <w:pPr>
        <w:rPr>
          <w:sz w:val="28"/>
          <w:szCs w:val="28"/>
          <w:lang w:val="es-CO"/>
        </w:rPr>
      </w:pPr>
      <w:r>
        <w:rPr>
          <w:noProof/>
          <w:sz w:val="28"/>
          <w:szCs w:val="28"/>
          <w:lang w:val="es-CO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F0620F" wp14:editId="52E33144">
                <wp:simplePos x="0" y="0"/>
                <wp:positionH relativeFrom="column">
                  <wp:posOffset>2488565</wp:posOffset>
                </wp:positionH>
                <wp:positionV relativeFrom="paragraph">
                  <wp:posOffset>1000760</wp:posOffset>
                </wp:positionV>
                <wp:extent cx="0" cy="396000"/>
                <wp:effectExtent l="76200" t="38100" r="57150" b="23495"/>
                <wp:wrapNone/>
                <wp:docPr id="1584971708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916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95.95pt;margin-top:78.8pt;width:0;height:31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" strokecolor="black [3040]">
                <v:stroke endarrow="block"/>
              </v:shape>
            </w:pict>
          </mc:Fallback>
        </mc:AlternateContent>
      </w:r>
      <w:r w:rsidR="005D5D2F">
        <w:rPr>
          <w:sz w:val="28"/>
          <w:szCs w:val="28"/>
          <w:lang w:val="es-CO"/>
        </w:rPr>
        <w:t>Diagrama de clases.</w:t>
      </w:r>
      <w:r w:rsidR="00106DB1">
        <w:rPr>
          <w:sz w:val="28"/>
          <w:szCs w:val="28"/>
          <w:lang w:val="es-CO"/>
        </w:rPr>
        <w:t xml:space="preserve"> (Cajas con atributos y métodos más abajo)</w:t>
      </w:r>
    </w:p>
    <w:tbl>
      <w:tblPr>
        <w:tblStyle w:val="Tablaconcuadrcula"/>
        <w:tblW w:w="0" w:type="auto"/>
        <w:tblInd w:w="2905" w:type="dxa"/>
        <w:tblLook w:val="04A0" w:firstRow="1" w:lastRow="0" w:firstColumn="1" w:lastColumn="0" w:noHBand="0" w:noVBand="1"/>
      </w:tblPr>
      <w:tblGrid>
        <w:gridCol w:w="2011"/>
      </w:tblGrid>
      <w:tr w:rsidR="005D5D2F" w14:paraId="2D0D1D68" w14:textId="77777777" w:rsidTr="00ED1516">
        <w:tc>
          <w:tcPr>
            <w:tcW w:w="2011" w:type="dxa"/>
          </w:tcPr>
          <w:p w14:paraId="2E8B3215" w14:textId="6218DE2D" w:rsidR="005D5D2F" w:rsidRPr="007037B7" w:rsidRDefault="00ED1516" w:rsidP="00ED1516">
            <w:pPr>
              <w:jc w:val="center"/>
              <w:rPr>
                <w:sz w:val="28"/>
                <w:szCs w:val="28"/>
                <w:lang w:val="es-CO"/>
              </w:rPr>
            </w:pPr>
            <w:proofErr w:type="spellStart"/>
            <w:r w:rsidRPr="007037B7">
              <w:rPr>
                <w:sz w:val="28"/>
                <w:szCs w:val="28"/>
                <w:lang w:val="es-CO"/>
              </w:rPr>
              <w:t>QMainWindow</w:t>
            </w:r>
            <w:proofErr w:type="spellEnd"/>
          </w:p>
        </w:tc>
      </w:tr>
      <w:tr w:rsidR="005D5D2F" w14:paraId="5B071BB2" w14:textId="77777777" w:rsidTr="00ED1516">
        <w:tc>
          <w:tcPr>
            <w:tcW w:w="2011" w:type="dxa"/>
          </w:tcPr>
          <w:p w14:paraId="6B2DE716" w14:textId="77777777" w:rsidR="005D5D2F" w:rsidRDefault="005D5D2F" w:rsidP="00DB31C5">
            <w:pPr>
              <w:rPr>
                <w:sz w:val="28"/>
                <w:szCs w:val="28"/>
                <w:lang w:val="es-CO"/>
              </w:rPr>
            </w:pPr>
          </w:p>
        </w:tc>
      </w:tr>
      <w:tr w:rsidR="005D5D2F" w14:paraId="339AFF42" w14:textId="77777777" w:rsidTr="00ED1516">
        <w:tc>
          <w:tcPr>
            <w:tcW w:w="2011" w:type="dxa"/>
          </w:tcPr>
          <w:p w14:paraId="3ABE5A4D" w14:textId="77777777" w:rsidR="005D5D2F" w:rsidRDefault="005D5D2F" w:rsidP="00DB31C5">
            <w:pPr>
              <w:rPr>
                <w:sz w:val="28"/>
                <w:szCs w:val="28"/>
                <w:lang w:val="es-CO"/>
              </w:rPr>
            </w:pPr>
          </w:p>
        </w:tc>
      </w:tr>
    </w:tbl>
    <w:p w14:paraId="590D7ADB" w14:textId="6F594C30" w:rsidR="005D5D2F" w:rsidRPr="005D5D2F" w:rsidRDefault="005D5D2F" w:rsidP="00DB31C5">
      <w:pPr>
        <w:rPr>
          <w:sz w:val="28"/>
          <w:szCs w:val="28"/>
          <w:lang w:val="es-CO"/>
        </w:rPr>
      </w:pPr>
    </w:p>
    <w:tbl>
      <w:tblPr>
        <w:tblStyle w:val="Tablaconcuadrcula"/>
        <w:tblW w:w="0" w:type="auto"/>
        <w:tblInd w:w="3028" w:type="dxa"/>
        <w:tblLook w:val="04A0" w:firstRow="1" w:lastRow="0" w:firstColumn="1" w:lastColumn="0" w:noHBand="0" w:noVBand="1"/>
      </w:tblPr>
      <w:tblGrid>
        <w:gridCol w:w="1828"/>
      </w:tblGrid>
      <w:tr w:rsidR="00ED1516" w14:paraId="3E6499D3" w14:textId="77777777" w:rsidTr="00DB03EC">
        <w:tc>
          <w:tcPr>
            <w:tcW w:w="1828" w:type="dxa"/>
          </w:tcPr>
          <w:p w14:paraId="1D82CFA4" w14:textId="4F27B2DF" w:rsidR="00ED1516" w:rsidRDefault="00ED1516" w:rsidP="0032181F">
            <w:pPr>
              <w:rPr>
                <w:sz w:val="24"/>
                <w:szCs w:val="24"/>
                <w:lang w:val="es-CO"/>
              </w:rPr>
            </w:pPr>
            <w:proofErr w:type="spellStart"/>
            <w:r w:rsidRPr="007037B7">
              <w:rPr>
                <w:sz w:val="28"/>
                <w:szCs w:val="28"/>
                <w:lang w:val="es-CO"/>
              </w:rPr>
              <w:t>MainWindow</w:t>
            </w:r>
            <w:proofErr w:type="spellEnd"/>
          </w:p>
        </w:tc>
      </w:tr>
      <w:tr w:rsidR="00ED1516" w14:paraId="7BE61981" w14:textId="77777777" w:rsidTr="00DB03EC">
        <w:tc>
          <w:tcPr>
            <w:tcW w:w="1828" w:type="dxa"/>
          </w:tcPr>
          <w:p w14:paraId="346E05ED" w14:textId="022336B4" w:rsidR="00ED1516" w:rsidRDefault="00ED1516" w:rsidP="0032181F">
            <w:pPr>
              <w:rPr>
                <w:sz w:val="24"/>
                <w:szCs w:val="24"/>
                <w:lang w:val="es-CO"/>
              </w:rPr>
            </w:pPr>
          </w:p>
        </w:tc>
      </w:tr>
      <w:tr w:rsidR="00ED1516" w14:paraId="109C4A96" w14:textId="77777777" w:rsidTr="00DB03EC">
        <w:tc>
          <w:tcPr>
            <w:tcW w:w="1828" w:type="dxa"/>
          </w:tcPr>
          <w:p w14:paraId="456D63D9" w14:textId="663BC98A" w:rsidR="00ED1516" w:rsidRDefault="00ED1516" w:rsidP="0032181F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sz w:val="24"/>
                <w:szCs w:val="24"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03252E0" wp14:editId="5335564C">
                      <wp:simplePos x="0" y="0"/>
                      <wp:positionH relativeFrom="column">
                        <wp:posOffset>446708</wp:posOffset>
                      </wp:positionH>
                      <wp:positionV relativeFrom="paragraph">
                        <wp:posOffset>132107</wp:posOffset>
                      </wp:positionV>
                      <wp:extent cx="111318" cy="111319"/>
                      <wp:effectExtent l="57150" t="19050" r="22225" b="98425"/>
                      <wp:wrapNone/>
                      <wp:docPr id="1238733011" name="Romb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" cy="111319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92B3F0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ombo 4" o:spid="_x0000_s1026" type="#_x0000_t4" style="position:absolute;margin-left:35.15pt;margin-top:10.4pt;width:8.75pt;height: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" fillcolor="black [3213]" strokecolor="black [3213]"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AE6FF9" wp14:editId="04FC7EE1">
                      <wp:simplePos x="0" y="0"/>
                      <wp:positionH relativeFrom="column">
                        <wp:posOffset>500380</wp:posOffset>
                      </wp:positionH>
                      <wp:positionV relativeFrom="paragraph">
                        <wp:posOffset>179070</wp:posOffset>
                      </wp:positionV>
                      <wp:extent cx="0" cy="360000"/>
                      <wp:effectExtent l="0" t="0" r="38100" b="21590"/>
                      <wp:wrapNone/>
                      <wp:docPr id="866082028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0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4CDF32" id="Conector recto 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4pt,14.1pt" to="39.4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" strokecolor="black [3040]"/>
                  </w:pict>
                </mc:Fallback>
              </mc:AlternateContent>
            </w:r>
          </w:p>
        </w:tc>
      </w:tr>
    </w:tbl>
    <w:p w14:paraId="078368C0" w14:textId="50AF6176" w:rsidR="0032181F" w:rsidRDefault="0032181F" w:rsidP="0032181F">
      <w:pPr>
        <w:rPr>
          <w:sz w:val="24"/>
          <w:szCs w:val="24"/>
          <w:lang w:val="es-CO"/>
        </w:rPr>
      </w:pPr>
    </w:p>
    <w:tbl>
      <w:tblPr>
        <w:tblStyle w:val="Tablaconcuadrcula"/>
        <w:tblpPr w:leftFromText="141" w:rightFromText="141" w:vertAnchor="text" w:horzAnchor="page" w:tblpX="5298" w:tblpY="58"/>
        <w:tblW w:w="0" w:type="auto"/>
        <w:tblLook w:val="04A0" w:firstRow="1" w:lastRow="0" w:firstColumn="1" w:lastColumn="0" w:noHBand="0" w:noVBand="1"/>
      </w:tblPr>
      <w:tblGrid>
        <w:gridCol w:w="881"/>
      </w:tblGrid>
      <w:tr w:rsidR="00ED1516" w14:paraId="7989B2ED" w14:textId="77777777" w:rsidTr="00ED1516">
        <w:tc>
          <w:tcPr>
            <w:tcW w:w="786" w:type="dxa"/>
          </w:tcPr>
          <w:p w14:paraId="3EB32470" w14:textId="0BD92C02" w:rsidR="00ED1516" w:rsidRDefault="00ED1516" w:rsidP="00ED1516">
            <w:pPr>
              <w:rPr>
                <w:sz w:val="24"/>
                <w:szCs w:val="24"/>
                <w:lang w:val="es-CO"/>
              </w:rPr>
            </w:pPr>
            <w:r w:rsidRPr="007037B7">
              <w:rPr>
                <w:sz w:val="28"/>
                <w:szCs w:val="28"/>
                <w:lang w:val="es-CO"/>
              </w:rPr>
              <w:t>Juego</w:t>
            </w:r>
          </w:p>
        </w:tc>
      </w:tr>
      <w:tr w:rsidR="00ED1516" w14:paraId="133BAD45" w14:textId="77777777" w:rsidTr="00ED1516">
        <w:tc>
          <w:tcPr>
            <w:tcW w:w="786" w:type="dxa"/>
          </w:tcPr>
          <w:p w14:paraId="32A230EC" w14:textId="02D90BD4" w:rsidR="00ED1516" w:rsidRDefault="00ED1516" w:rsidP="00ED1516">
            <w:pPr>
              <w:rPr>
                <w:sz w:val="24"/>
                <w:szCs w:val="24"/>
                <w:lang w:val="es-CO"/>
              </w:rPr>
            </w:pPr>
          </w:p>
        </w:tc>
      </w:tr>
      <w:tr w:rsidR="00ED1516" w14:paraId="1CF715FC" w14:textId="77777777" w:rsidTr="00ED1516">
        <w:tc>
          <w:tcPr>
            <w:tcW w:w="786" w:type="dxa"/>
          </w:tcPr>
          <w:p w14:paraId="7372FA3E" w14:textId="7356C41A" w:rsidR="00ED1516" w:rsidRDefault="00BF7A22" w:rsidP="00ED1516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sz w:val="24"/>
                <w:szCs w:val="24"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2AE1932" wp14:editId="43912036">
                      <wp:simplePos x="0" y="0"/>
                      <wp:positionH relativeFrom="column">
                        <wp:posOffset>417423</wp:posOffset>
                      </wp:positionH>
                      <wp:positionV relativeFrom="paragraph">
                        <wp:posOffset>113150</wp:posOffset>
                      </wp:positionV>
                      <wp:extent cx="120769" cy="115043"/>
                      <wp:effectExtent l="57150" t="19050" r="12700" b="94615"/>
                      <wp:wrapNone/>
                      <wp:docPr id="1777531566" name="Romb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69" cy="115043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AAC501" id="Rombo 18" o:spid="_x0000_s1026" type="#_x0000_t4" style="position:absolute;margin-left:32.85pt;margin-top:8.9pt;width:9.5pt;height:9.0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" fillcolor="black [3213]" strokecolor="black [3213]"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AE66EDC" wp14:editId="718A0340">
                      <wp:simplePos x="0" y="0"/>
                      <wp:positionH relativeFrom="column">
                        <wp:posOffset>472416</wp:posOffset>
                      </wp:positionH>
                      <wp:positionV relativeFrom="paragraph">
                        <wp:posOffset>173535</wp:posOffset>
                      </wp:positionV>
                      <wp:extent cx="2329504" cy="828136"/>
                      <wp:effectExtent l="0" t="0" r="33020" b="29210"/>
                      <wp:wrapNone/>
                      <wp:docPr id="1358927819" name="Conector rec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9504" cy="828136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A52437" id="Conector recto 1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13.65pt" to="220.65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" strokecolor="black [3040]"/>
                  </w:pict>
                </mc:Fallback>
              </mc:AlternateContent>
            </w:r>
            <w:r w:rsidR="007037B7">
              <w:rPr>
                <w:noProof/>
                <w:sz w:val="24"/>
                <w:szCs w:val="24"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0EB46F3" wp14:editId="0DE5A873">
                      <wp:simplePos x="0" y="0"/>
                      <wp:positionH relativeFrom="column">
                        <wp:posOffset>157811</wp:posOffset>
                      </wp:positionH>
                      <wp:positionV relativeFrom="paragraph">
                        <wp:posOffset>123190</wp:posOffset>
                      </wp:positionV>
                      <wp:extent cx="103367" cy="103367"/>
                      <wp:effectExtent l="57150" t="19050" r="30480" b="87630"/>
                      <wp:wrapNone/>
                      <wp:docPr id="909079106" name="Romb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67" cy="103367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A77273" id="Rombo 6" o:spid="_x0000_s1026" type="#_x0000_t4" style="position:absolute;margin-left:12.45pt;margin-top:9.7pt;width:8.15pt;height:8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" fillcolor="black [3213]" strokecolor="black [3213]"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7037B7">
              <w:rPr>
                <w:noProof/>
                <w:sz w:val="24"/>
                <w:szCs w:val="24"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6D289A3" wp14:editId="2E070636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179070</wp:posOffset>
                      </wp:positionV>
                      <wp:extent cx="0" cy="504000"/>
                      <wp:effectExtent l="0" t="0" r="38100" b="29845"/>
                      <wp:wrapNone/>
                      <wp:docPr id="645704730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40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16712F" id="Conector rec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5pt,14.1pt" to="15.95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" strokecolor="black [3040]"/>
                  </w:pict>
                </mc:Fallback>
              </mc:AlternateContent>
            </w:r>
          </w:p>
        </w:tc>
      </w:tr>
    </w:tbl>
    <w:tbl>
      <w:tblPr>
        <w:tblStyle w:val="Tablaconcuadrcula"/>
        <w:tblpPr w:leftFromText="141" w:rightFromText="141" w:vertAnchor="text" w:horzAnchor="page" w:tblpX="7578" w:tblpY="145"/>
        <w:tblW w:w="0" w:type="auto"/>
        <w:tblLook w:val="04A0" w:firstRow="1" w:lastRow="0" w:firstColumn="1" w:lastColumn="0" w:noHBand="0" w:noVBand="1"/>
      </w:tblPr>
      <w:tblGrid>
        <w:gridCol w:w="1165"/>
      </w:tblGrid>
      <w:tr w:rsidR="007037B7" w14:paraId="4E3CD735" w14:textId="77777777" w:rsidTr="00D673DB">
        <w:tc>
          <w:tcPr>
            <w:tcW w:w="1165" w:type="dxa"/>
          </w:tcPr>
          <w:p w14:paraId="15B7FBA0" w14:textId="77777777" w:rsidR="007037B7" w:rsidRDefault="007037B7" w:rsidP="007037B7">
            <w:pPr>
              <w:rPr>
                <w:sz w:val="24"/>
                <w:szCs w:val="24"/>
                <w:lang w:val="es-CO"/>
              </w:rPr>
            </w:pPr>
            <w:proofErr w:type="spellStart"/>
            <w:r w:rsidRPr="007037B7">
              <w:rPr>
                <w:sz w:val="28"/>
                <w:szCs w:val="28"/>
                <w:lang w:val="es-CO"/>
              </w:rPr>
              <w:t>QObject</w:t>
            </w:r>
            <w:proofErr w:type="spellEnd"/>
          </w:p>
        </w:tc>
      </w:tr>
      <w:tr w:rsidR="007037B7" w14:paraId="4793ABA9" w14:textId="77777777" w:rsidTr="00D673DB">
        <w:tc>
          <w:tcPr>
            <w:tcW w:w="1165" w:type="dxa"/>
          </w:tcPr>
          <w:p w14:paraId="0F18DAEF" w14:textId="7CD6FF0C" w:rsidR="007037B7" w:rsidRDefault="007037B7" w:rsidP="007037B7">
            <w:pPr>
              <w:rPr>
                <w:sz w:val="24"/>
                <w:szCs w:val="24"/>
                <w:lang w:val="es-CO"/>
              </w:rPr>
            </w:pPr>
          </w:p>
        </w:tc>
      </w:tr>
      <w:tr w:rsidR="007037B7" w14:paraId="6FC9CBDB" w14:textId="77777777" w:rsidTr="00D673DB">
        <w:tc>
          <w:tcPr>
            <w:tcW w:w="1165" w:type="dxa"/>
          </w:tcPr>
          <w:p w14:paraId="072D4C03" w14:textId="77777777" w:rsidR="007037B7" w:rsidRDefault="007037B7" w:rsidP="007037B7">
            <w:pPr>
              <w:rPr>
                <w:sz w:val="24"/>
                <w:szCs w:val="24"/>
                <w:lang w:val="es-CO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9155" w:tblpY="173"/>
        <w:tblW w:w="0" w:type="auto"/>
        <w:tblLook w:val="04A0" w:firstRow="1" w:lastRow="0" w:firstColumn="1" w:lastColumn="0" w:noHBand="0" w:noVBand="1"/>
      </w:tblPr>
      <w:tblGrid>
        <w:gridCol w:w="2654"/>
      </w:tblGrid>
      <w:tr w:rsidR="00DB03EC" w14:paraId="39F82EC1" w14:textId="77777777" w:rsidTr="00DB03EC">
        <w:tc>
          <w:tcPr>
            <w:tcW w:w="2654" w:type="dxa"/>
          </w:tcPr>
          <w:p w14:paraId="190A44A5" w14:textId="77777777" w:rsidR="00DB03EC" w:rsidRDefault="00DB03EC" w:rsidP="00DB03EC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 w:rsidRPr="00D673DB">
              <w:rPr>
                <w:sz w:val="24"/>
                <w:szCs w:val="24"/>
                <w:lang w:val="es-CO"/>
              </w:rPr>
              <w:t>QGraphicsPixmapItem</w:t>
            </w:r>
            <w:proofErr w:type="spellEnd"/>
          </w:p>
        </w:tc>
      </w:tr>
      <w:tr w:rsidR="00DB03EC" w14:paraId="3D1D696D" w14:textId="77777777" w:rsidTr="00DB03EC">
        <w:tc>
          <w:tcPr>
            <w:tcW w:w="2654" w:type="dxa"/>
          </w:tcPr>
          <w:p w14:paraId="01268087" w14:textId="77777777" w:rsidR="00DB03EC" w:rsidRDefault="00DB03EC" w:rsidP="00DB03EC">
            <w:pPr>
              <w:rPr>
                <w:sz w:val="24"/>
                <w:szCs w:val="24"/>
                <w:lang w:val="es-CO"/>
              </w:rPr>
            </w:pPr>
          </w:p>
        </w:tc>
      </w:tr>
      <w:tr w:rsidR="00DB03EC" w14:paraId="500F6F33" w14:textId="77777777" w:rsidTr="00DB03EC">
        <w:tc>
          <w:tcPr>
            <w:tcW w:w="2654" w:type="dxa"/>
          </w:tcPr>
          <w:p w14:paraId="2C623EC9" w14:textId="77777777" w:rsidR="00DB03EC" w:rsidRDefault="00DB03EC" w:rsidP="00DB03EC">
            <w:pPr>
              <w:rPr>
                <w:sz w:val="24"/>
                <w:szCs w:val="24"/>
                <w:lang w:val="es-CO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2818" w:tblpY="362"/>
        <w:tblW w:w="0" w:type="auto"/>
        <w:tblLook w:val="04A0" w:firstRow="1" w:lastRow="0" w:firstColumn="1" w:lastColumn="0" w:noHBand="0" w:noVBand="1"/>
      </w:tblPr>
      <w:tblGrid>
        <w:gridCol w:w="1160"/>
      </w:tblGrid>
      <w:tr w:rsidR="00DB03EC" w14:paraId="53674BA0" w14:textId="77777777" w:rsidTr="00DB03EC">
        <w:tc>
          <w:tcPr>
            <w:tcW w:w="1160" w:type="dxa"/>
          </w:tcPr>
          <w:p w14:paraId="11E32DF8" w14:textId="77777777" w:rsidR="00DB03EC" w:rsidRDefault="00DB03EC" w:rsidP="00DB03EC">
            <w:pPr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QObject</w:t>
            </w:r>
            <w:proofErr w:type="spellEnd"/>
          </w:p>
        </w:tc>
      </w:tr>
      <w:tr w:rsidR="00DB03EC" w14:paraId="21606AC9" w14:textId="77777777" w:rsidTr="00DB03EC">
        <w:tc>
          <w:tcPr>
            <w:tcW w:w="1160" w:type="dxa"/>
          </w:tcPr>
          <w:p w14:paraId="3CCD0C5F" w14:textId="77777777" w:rsidR="00DB03EC" w:rsidRDefault="00DB03EC" w:rsidP="00DB03EC">
            <w:pPr>
              <w:rPr>
                <w:sz w:val="24"/>
                <w:szCs w:val="24"/>
                <w:lang w:val="es-CO"/>
              </w:rPr>
            </w:pPr>
          </w:p>
        </w:tc>
      </w:tr>
      <w:tr w:rsidR="00DB03EC" w14:paraId="50590095" w14:textId="77777777" w:rsidTr="00DB03EC">
        <w:tc>
          <w:tcPr>
            <w:tcW w:w="1160" w:type="dxa"/>
          </w:tcPr>
          <w:p w14:paraId="0AED656F" w14:textId="77777777" w:rsidR="00DB03EC" w:rsidRDefault="00DB03EC" w:rsidP="00DB03EC">
            <w:pPr>
              <w:rPr>
                <w:sz w:val="24"/>
                <w:szCs w:val="24"/>
                <w:lang w:val="es-CO"/>
              </w:rPr>
            </w:pPr>
          </w:p>
        </w:tc>
      </w:tr>
    </w:tbl>
    <w:p w14:paraId="321C138B" w14:textId="2D2F47F4" w:rsidR="00ED1516" w:rsidRDefault="00DB03EC" w:rsidP="0032181F">
      <w:pPr>
        <w:rPr>
          <w:sz w:val="24"/>
          <w:szCs w:val="24"/>
          <w:lang w:val="es-CO"/>
        </w:rPr>
      </w:pPr>
      <w:r>
        <w:rPr>
          <w:noProof/>
          <w:sz w:val="28"/>
          <w:szCs w:val="28"/>
          <w:lang w:val="es-CO"/>
        </w:rPr>
        <w:t xml:space="preserve"> </w:t>
      </w:r>
      <w:r w:rsidR="00D673DB">
        <w:rPr>
          <w:noProof/>
          <w:sz w:val="28"/>
          <w:szCs w:val="28"/>
          <w:lang w:val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94007C" wp14:editId="122E324A">
                <wp:simplePos x="0" y="0"/>
                <wp:positionH relativeFrom="column">
                  <wp:posOffset>2776855</wp:posOffset>
                </wp:positionH>
                <wp:positionV relativeFrom="paragraph">
                  <wp:posOffset>332105</wp:posOffset>
                </wp:positionV>
                <wp:extent cx="900000" cy="0"/>
                <wp:effectExtent l="0" t="76200" r="14605" b="95250"/>
                <wp:wrapNone/>
                <wp:docPr id="190276010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05454" id="Conector recto de flecha 1" o:spid="_x0000_s1026" type="#_x0000_t32" style="position:absolute;margin-left:218.65pt;margin-top:26.15pt;width:70.85pt;height: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" strokecolor="black [3040]">
                <v:stroke endarrow="block"/>
              </v:shape>
            </w:pict>
          </mc:Fallback>
        </mc:AlternateContent>
      </w:r>
    </w:p>
    <w:p w14:paraId="39EC512E" w14:textId="347A5705" w:rsidR="00ED1516" w:rsidRDefault="00BF7A22" w:rsidP="0032181F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595962" wp14:editId="0663044A">
                <wp:simplePos x="0" y="0"/>
                <wp:positionH relativeFrom="column">
                  <wp:posOffset>2791101</wp:posOffset>
                </wp:positionH>
                <wp:positionV relativeFrom="paragraph">
                  <wp:posOffset>94088</wp:posOffset>
                </wp:positionV>
                <wp:extent cx="362309" cy="388188"/>
                <wp:effectExtent l="0" t="0" r="0" b="0"/>
                <wp:wrapNone/>
                <wp:docPr id="744209990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09" cy="388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77CCC3" w14:textId="06763C0B" w:rsidR="00BF7A22" w:rsidRPr="00BF7A22" w:rsidRDefault="00BF7A2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595962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margin-left:219.75pt;margin-top:7.4pt;width:28.55pt;height:30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" filled="f" stroked="f" strokeweight=".5pt">
                <v:textbox>
                  <w:txbxContent>
                    <w:p w14:paraId="5577CCC3" w14:textId="06763C0B" w:rsidR="00BF7A22" w:rsidRPr="00BF7A22" w:rsidRDefault="00BF7A2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C56541" wp14:editId="57773C08">
                <wp:simplePos x="0" y="0"/>
                <wp:positionH relativeFrom="column">
                  <wp:posOffset>2193194</wp:posOffset>
                </wp:positionH>
                <wp:positionV relativeFrom="paragraph">
                  <wp:posOffset>250345</wp:posOffset>
                </wp:positionV>
                <wp:extent cx="267419" cy="276045"/>
                <wp:effectExtent l="0" t="0" r="0" b="0"/>
                <wp:wrapNone/>
                <wp:docPr id="1100142024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19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FE5048" w14:textId="1D368073" w:rsidR="00BF7A22" w:rsidRPr="00BF7A22" w:rsidRDefault="00BF7A2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56541" id="Cuadro de texto 15" o:spid="_x0000_s1027" type="#_x0000_t202" style="position:absolute;margin-left:172.7pt;margin-top:19.7pt;width:21.0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eWGGQIAADIEAAAOAAAAZHJzL2Uyb0RvYy54bWysU8lu2zAQvRfoPxC815JdL41gOXATuChg&#10;JAGcImeaIi0CFIclaUvu13dIeUPaU9ELNcMZzfLe4/y+azQ5COcVmJIOBzklwnColNmV9Mfr6tMX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" filled="f" stroked="f" strokeweight=".5pt">
                <v:textbox>
                  <w:txbxContent>
                    <w:p w14:paraId="13FE5048" w14:textId="1D368073" w:rsidR="00BF7A22" w:rsidRPr="00BF7A22" w:rsidRDefault="00BF7A2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B03EC">
        <w:rPr>
          <w:noProof/>
          <w:sz w:val="28"/>
          <w:szCs w:val="28"/>
          <w:lang w:val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EA81F6" wp14:editId="74765E59">
                <wp:simplePos x="0" y="0"/>
                <wp:positionH relativeFrom="column">
                  <wp:posOffset>1375906</wp:posOffset>
                </wp:positionH>
                <wp:positionV relativeFrom="paragraph">
                  <wp:posOffset>236386</wp:posOffset>
                </wp:positionV>
                <wp:extent cx="904185" cy="605955"/>
                <wp:effectExtent l="38100" t="38100" r="29845" b="22860"/>
                <wp:wrapNone/>
                <wp:docPr id="1148327849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185" cy="605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AAF71" id="Conector recto de flecha 1" o:spid="_x0000_s1026" type="#_x0000_t32" style="position:absolute;margin-left:108.35pt;margin-top:18.6pt;width:71.2pt;height:47.7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" strokecolor="black [3040]">
                <v:stroke endarrow="block"/>
              </v:shape>
            </w:pict>
          </mc:Fallback>
        </mc:AlternateContent>
      </w:r>
      <w:r w:rsidR="00DB03EC">
        <w:rPr>
          <w:noProof/>
          <w:sz w:val="28"/>
          <w:szCs w:val="28"/>
          <w:lang w:val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BD1AA4" wp14:editId="428E59E2">
                <wp:simplePos x="0" y="0"/>
                <wp:positionH relativeFrom="margin">
                  <wp:posOffset>5532396</wp:posOffset>
                </wp:positionH>
                <wp:positionV relativeFrom="paragraph">
                  <wp:posOffset>339339</wp:posOffset>
                </wp:positionV>
                <wp:extent cx="0" cy="684000"/>
                <wp:effectExtent l="76200" t="38100" r="57150" b="20955"/>
                <wp:wrapNone/>
                <wp:docPr id="1456349983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8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2FD82" id="Conector recto de flecha 1" o:spid="_x0000_s1026" type="#_x0000_t32" style="position:absolute;margin-left:435.6pt;margin-top:26.7pt;width:0;height:53.8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" strokecolor="black [3040]">
                <v:stroke endarrow="block"/>
                <w10:wrap anchorx="margin"/>
              </v:shape>
            </w:pict>
          </mc:Fallback>
        </mc:AlternateContent>
      </w:r>
    </w:p>
    <w:p w14:paraId="2D512B80" w14:textId="421A1FD3" w:rsidR="007037B7" w:rsidRDefault="00BF7A22" w:rsidP="0032181F">
      <w:pPr>
        <w:rPr>
          <w:sz w:val="24"/>
          <w:szCs w:val="24"/>
          <w:lang w:val="es-CO"/>
        </w:rPr>
      </w:pPr>
      <w:r>
        <w:rPr>
          <w:noProof/>
          <w:sz w:val="28"/>
          <w:szCs w:val="28"/>
          <w:lang w:val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148D04" wp14:editId="66E3C6C4">
                <wp:simplePos x="0" y="0"/>
                <wp:positionH relativeFrom="column">
                  <wp:posOffset>4226225</wp:posOffset>
                </wp:positionH>
                <wp:positionV relativeFrom="paragraph">
                  <wp:posOffset>49769</wp:posOffset>
                </wp:positionV>
                <wp:extent cx="884926" cy="669266"/>
                <wp:effectExtent l="38100" t="38100" r="29845" b="17145"/>
                <wp:wrapNone/>
                <wp:docPr id="201075567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4926" cy="669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62E77" id="Conector recto de flecha 1" o:spid="_x0000_s1026" type="#_x0000_t32" style="position:absolute;margin-left:332.75pt;margin-top:3.9pt;width:69.7pt;height:52.7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" strokecolor="black [3040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018736" wp14:editId="3AA4FC69">
                <wp:simplePos x="0" y="0"/>
                <wp:positionH relativeFrom="column">
                  <wp:posOffset>2462423</wp:posOffset>
                </wp:positionH>
                <wp:positionV relativeFrom="paragraph">
                  <wp:posOffset>244068</wp:posOffset>
                </wp:positionV>
                <wp:extent cx="345057" cy="327516"/>
                <wp:effectExtent l="0" t="0" r="0" b="0"/>
                <wp:wrapNone/>
                <wp:docPr id="86217383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057" cy="3275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819827" w14:textId="38D97196" w:rsidR="00BF7A22" w:rsidRPr="00BF7A22" w:rsidRDefault="00BF7A2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18736" id="Cuadro de texto 16" o:spid="_x0000_s1028" type="#_x0000_t202" style="position:absolute;margin-left:193.9pt;margin-top:19.2pt;width:27.15pt;height:25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" filled="f" stroked="f" strokeweight=".5pt">
                <v:textbox>
                  <w:txbxContent>
                    <w:p w14:paraId="3B819827" w14:textId="38D97196" w:rsidR="00BF7A22" w:rsidRPr="00BF7A22" w:rsidRDefault="00BF7A2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XSpec="center" w:tblpY="6876"/>
        <w:tblW w:w="0" w:type="auto"/>
        <w:tblLook w:val="04A0" w:firstRow="1" w:lastRow="0" w:firstColumn="1" w:lastColumn="0" w:noHBand="0" w:noVBand="1"/>
      </w:tblPr>
      <w:tblGrid>
        <w:gridCol w:w="1401"/>
      </w:tblGrid>
      <w:tr w:rsidR="007037B7" w14:paraId="3A75F4A1" w14:textId="77777777" w:rsidTr="00DB03EC">
        <w:tc>
          <w:tcPr>
            <w:tcW w:w="1401" w:type="dxa"/>
          </w:tcPr>
          <w:p w14:paraId="50D29A4A" w14:textId="7155CFAA" w:rsidR="007037B7" w:rsidRDefault="007037B7" w:rsidP="007037B7">
            <w:pPr>
              <w:rPr>
                <w:sz w:val="24"/>
                <w:szCs w:val="24"/>
                <w:lang w:val="es-CO"/>
              </w:rPr>
            </w:pPr>
            <w:r w:rsidRPr="007037B7">
              <w:rPr>
                <w:sz w:val="28"/>
                <w:szCs w:val="28"/>
                <w:lang w:val="es-CO"/>
              </w:rPr>
              <w:t>Personaje</w:t>
            </w:r>
          </w:p>
        </w:tc>
      </w:tr>
      <w:tr w:rsidR="007037B7" w14:paraId="7D8A00FE" w14:textId="77777777" w:rsidTr="00DB03EC">
        <w:tc>
          <w:tcPr>
            <w:tcW w:w="1401" w:type="dxa"/>
          </w:tcPr>
          <w:p w14:paraId="5A36A5F8" w14:textId="3539A746" w:rsidR="007037B7" w:rsidRDefault="007037B7" w:rsidP="007037B7">
            <w:pPr>
              <w:rPr>
                <w:sz w:val="24"/>
                <w:szCs w:val="24"/>
                <w:lang w:val="es-CO"/>
              </w:rPr>
            </w:pPr>
          </w:p>
        </w:tc>
      </w:tr>
      <w:tr w:rsidR="007037B7" w14:paraId="1B019E69" w14:textId="77777777" w:rsidTr="00DB03EC">
        <w:tc>
          <w:tcPr>
            <w:tcW w:w="1401" w:type="dxa"/>
          </w:tcPr>
          <w:p w14:paraId="364F4B1E" w14:textId="46103DA9" w:rsidR="007037B7" w:rsidRDefault="007037B7" w:rsidP="007037B7">
            <w:pPr>
              <w:rPr>
                <w:sz w:val="24"/>
                <w:szCs w:val="24"/>
                <w:lang w:val="es-CO"/>
              </w:rPr>
            </w:pPr>
          </w:p>
        </w:tc>
      </w:tr>
      <w:tr w:rsidR="007037B7" w14:paraId="0493E800" w14:textId="77777777" w:rsidTr="00DB03EC">
        <w:tc>
          <w:tcPr>
            <w:tcW w:w="1401" w:type="dxa"/>
          </w:tcPr>
          <w:p w14:paraId="325511AD" w14:textId="07FCDBF3" w:rsidR="007037B7" w:rsidRDefault="00DB03EC" w:rsidP="007037B7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sz w:val="28"/>
                <w:szCs w:val="28"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DE01A72" wp14:editId="045D835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163830</wp:posOffset>
                      </wp:positionV>
                      <wp:extent cx="0" cy="398145"/>
                      <wp:effectExtent l="76200" t="38100" r="57150" b="20955"/>
                      <wp:wrapNone/>
                      <wp:docPr id="1136662460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3981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2990D2" id="Conector recto de flecha 1" o:spid="_x0000_s1026" type="#_x0000_t32" style="position:absolute;margin-left:-5.4pt;margin-top:12.9pt;width:0;height:31.3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 w:rsidR="00D673DB">
              <w:rPr>
                <w:noProof/>
                <w:sz w:val="28"/>
                <w:szCs w:val="28"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AF6F918" wp14:editId="703EB6D3">
                      <wp:simplePos x="0" y="0"/>
                      <wp:positionH relativeFrom="column">
                        <wp:posOffset>780084</wp:posOffset>
                      </wp:positionH>
                      <wp:positionV relativeFrom="paragraph">
                        <wp:posOffset>139065</wp:posOffset>
                      </wp:positionV>
                      <wp:extent cx="0" cy="395605"/>
                      <wp:effectExtent l="76200" t="38100" r="57150" b="23495"/>
                      <wp:wrapNone/>
                      <wp:docPr id="1590688156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956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3C57B5" id="Conector recto de flecha 1" o:spid="_x0000_s1026" type="#_x0000_t32" style="position:absolute;margin-left:61.4pt;margin-top:10.95pt;width:0;height:31.1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" strokecolor="black [3040]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229101B4" w14:textId="397D098C" w:rsidR="00D673DB" w:rsidRDefault="00D673DB" w:rsidP="0032181F">
      <w:pPr>
        <w:rPr>
          <w:sz w:val="24"/>
          <w:szCs w:val="24"/>
          <w:lang w:val="es-CO"/>
        </w:rPr>
      </w:pPr>
    </w:p>
    <w:tbl>
      <w:tblPr>
        <w:tblStyle w:val="Tablaconcuadrcula"/>
        <w:tblpPr w:leftFromText="141" w:rightFromText="141" w:vertAnchor="text" w:horzAnchor="page" w:tblpX="1304" w:tblpY="-5"/>
        <w:tblW w:w="0" w:type="auto"/>
        <w:tblLook w:val="04A0" w:firstRow="1" w:lastRow="0" w:firstColumn="1" w:lastColumn="0" w:noHBand="0" w:noVBand="1"/>
      </w:tblPr>
      <w:tblGrid>
        <w:gridCol w:w="2654"/>
      </w:tblGrid>
      <w:tr w:rsidR="00D673DB" w14:paraId="64FC8796" w14:textId="77777777" w:rsidTr="00D673DB">
        <w:tc>
          <w:tcPr>
            <w:tcW w:w="2654" w:type="dxa"/>
          </w:tcPr>
          <w:p w14:paraId="558EDE8C" w14:textId="77777777" w:rsidR="00D673DB" w:rsidRDefault="00D673DB" w:rsidP="00D673DB">
            <w:pPr>
              <w:rPr>
                <w:sz w:val="24"/>
                <w:szCs w:val="24"/>
                <w:lang w:val="es-CO"/>
              </w:rPr>
            </w:pPr>
            <w:proofErr w:type="spellStart"/>
            <w:r w:rsidRPr="00D673DB">
              <w:rPr>
                <w:sz w:val="24"/>
                <w:szCs w:val="24"/>
                <w:lang w:val="es-CO"/>
              </w:rPr>
              <w:t>QGraphicsPixmapItem</w:t>
            </w:r>
            <w:proofErr w:type="spellEnd"/>
          </w:p>
        </w:tc>
      </w:tr>
      <w:tr w:rsidR="00D673DB" w14:paraId="28832F9D" w14:textId="77777777" w:rsidTr="00D673DB">
        <w:tc>
          <w:tcPr>
            <w:tcW w:w="2654" w:type="dxa"/>
          </w:tcPr>
          <w:p w14:paraId="46EA6074" w14:textId="77777777" w:rsidR="00D673DB" w:rsidRDefault="00D673DB" w:rsidP="00D673DB">
            <w:pPr>
              <w:rPr>
                <w:sz w:val="24"/>
                <w:szCs w:val="24"/>
                <w:lang w:val="es-CO"/>
              </w:rPr>
            </w:pPr>
          </w:p>
        </w:tc>
      </w:tr>
      <w:tr w:rsidR="00D673DB" w14:paraId="13C3334E" w14:textId="77777777" w:rsidTr="00D673DB">
        <w:tc>
          <w:tcPr>
            <w:tcW w:w="2654" w:type="dxa"/>
          </w:tcPr>
          <w:p w14:paraId="4BC65BF9" w14:textId="77777777" w:rsidR="00D673DB" w:rsidRDefault="00D673DB" w:rsidP="00D673DB">
            <w:pPr>
              <w:rPr>
                <w:sz w:val="24"/>
                <w:szCs w:val="24"/>
                <w:lang w:val="es-CO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9856" w:tblpY="82"/>
        <w:tblW w:w="0" w:type="auto"/>
        <w:tblLook w:val="04A0" w:firstRow="1" w:lastRow="0" w:firstColumn="1" w:lastColumn="0" w:noHBand="0" w:noVBand="1"/>
      </w:tblPr>
      <w:tblGrid>
        <w:gridCol w:w="1368"/>
      </w:tblGrid>
      <w:tr w:rsidR="00DB03EC" w14:paraId="2567968D" w14:textId="77777777" w:rsidTr="00DB03EC">
        <w:tc>
          <w:tcPr>
            <w:tcW w:w="1368" w:type="dxa"/>
          </w:tcPr>
          <w:p w14:paraId="60C5F57D" w14:textId="7F4C87B0" w:rsidR="00DB03EC" w:rsidRDefault="00DB03EC" w:rsidP="00DB03EC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Obstaculo</w:t>
            </w:r>
            <w:proofErr w:type="spellEnd"/>
          </w:p>
        </w:tc>
      </w:tr>
      <w:tr w:rsidR="00DB03EC" w14:paraId="40F06CB0" w14:textId="77777777" w:rsidTr="00DB03EC">
        <w:tc>
          <w:tcPr>
            <w:tcW w:w="1368" w:type="dxa"/>
          </w:tcPr>
          <w:p w14:paraId="12076668" w14:textId="2EDAC4F2" w:rsidR="00DB03EC" w:rsidRDefault="00DB03EC" w:rsidP="00DB03EC">
            <w:pPr>
              <w:rPr>
                <w:sz w:val="24"/>
                <w:szCs w:val="24"/>
                <w:lang w:val="es-CO"/>
              </w:rPr>
            </w:pPr>
          </w:p>
        </w:tc>
      </w:tr>
      <w:tr w:rsidR="00DB03EC" w14:paraId="59DD166C" w14:textId="77777777" w:rsidTr="00DB03EC">
        <w:tc>
          <w:tcPr>
            <w:tcW w:w="1368" w:type="dxa"/>
          </w:tcPr>
          <w:p w14:paraId="62866BA9" w14:textId="37CF8442" w:rsidR="00DB03EC" w:rsidRDefault="00DB03EC" w:rsidP="00DB03EC">
            <w:pPr>
              <w:rPr>
                <w:sz w:val="24"/>
                <w:szCs w:val="24"/>
                <w:lang w:val="es-CO"/>
              </w:rPr>
            </w:pPr>
          </w:p>
        </w:tc>
      </w:tr>
    </w:tbl>
    <w:p w14:paraId="4DDB8E21" w14:textId="47697632" w:rsidR="00D673DB" w:rsidRDefault="00BF7A22" w:rsidP="0032181F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E1A91B" wp14:editId="2CC96CB2">
                <wp:simplePos x="0" y="0"/>
                <wp:positionH relativeFrom="column">
                  <wp:posOffset>4868330</wp:posOffset>
                </wp:positionH>
                <wp:positionV relativeFrom="paragraph">
                  <wp:posOffset>69958</wp:posOffset>
                </wp:positionV>
                <wp:extent cx="293298" cy="284672"/>
                <wp:effectExtent l="0" t="0" r="0" b="1270"/>
                <wp:wrapNone/>
                <wp:docPr id="196171620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98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097606" w14:textId="69282DD7" w:rsidR="00BF7A22" w:rsidRPr="00BF7A22" w:rsidRDefault="00BF7A2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1A91B" id="Cuadro de texto 20" o:spid="_x0000_s1029" type="#_x0000_t202" style="position:absolute;margin-left:383.35pt;margin-top:5.5pt;width:23.1pt;height:22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" filled="f" stroked="f" strokeweight=".5pt">
                <v:textbox>
                  <w:txbxContent>
                    <w:p w14:paraId="5E097606" w14:textId="69282DD7" w:rsidR="00BF7A22" w:rsidRPr="00BF7A22" w:rsidRDefault="00BF7A2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673DB">
        <w:rPr>
          <w:noProof/>
          <w:sz w:val="28"/>
          <w:szCs w:val="28"/>
          <w:lang w:val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9A1DCC" wp14:editId="5017F060">
                <wp:simplePos x="0" y="0"/>
                <wp:positionH relativeFrom="column">
                  <wp:posOffset>1347112</wp:posOffset>
                </wp:positionH>
                <wp:positionV relativeFrom="paragraph">
                  <wp:posOffset>267970</wp:posOffset>
                </wp:positionV>
                <wp:extent cx="936000" cy="0"/>
                <wp:effectExtent l="38100" t="76200" r="0" b="95250"/>
                <wp:wrapNone/>
                <wp:docPr id="2118514784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9F333" id="Conector recto de flecha 1" o:spid="_x0000_s1026" type="#_x0000_t32" style="position:absolute;margin-left:106.05pt;margin-top:21.1pt;width:73.7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" strokecolor="black [3040]">
                <v:stroke endarrow="block"/>
              </v:shape>
            </w:pict>
          </mc:Fallback>
        </mc:AlternateContent>
      </w:r>
    </w:p>
    <w:p w14:paraId="402BD19E" w14:textId="611B61D9" w:rsidR="00D673DB" w:rsidRDefault="00DB03EC" w:rsidP="0032181F">
      <w:pPr>
        <w:rPr>
          <w:sz w:val="24"/>
          <w:szCs w:val="24"/>
          <w:lang w:val="es-CO"/>
        </w:rPr>
      </w:pPr>
      <w:r>
        <w:rPr>
          <w:noProof/>
          <w:sz w:val="28"/>
          <w:szCs w:val="28"/>
          <w:lang w:val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97BA77" wp14:editId="431019D5">
                <wp:simplePos x="0" y="0"/>
                <wp:positionH relativeFrom="margin">
                  <wp:posOffset>5955665</wp:posOffset>
                </wp:positionH>
                <wp:positionV relativeFrom="paragraph">
                  <wp:posOffset>256540</wp:posOffset>
                </wp:positionV>
                <wp:extent cx="0" cy="396000"/>
                <wp:effectExtent l="76200" t="38100" r="57150" b="23495"/>
                <wp:wrapNone/>
                <wp:docPr id="1175101066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7FEB0" id="Conector recto de flecha 1" o:spid="_x0000_s1026" type="#_x0000_t32" style="position:absolute;margin-left:468.95pt;margin-top:20.2pt;width:0;height:31.2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" strokecolor="black [3040]">
                <v:stroke endarrow="block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22F41A" wp14:editId="6222B8BB">
                <wp:simplePos x="0" y="0"/>
                <wp:positionH relativeFrom="margin">
                  <wp:posOffset>5126355</wp:posOffset>
                </wp:positionH>
                <wp:positionV relativeFrom="paragraph">
                  <wp:posOffset>257810</wp:posOffset>
                </wp:positionV>
                <wp:extent cx="0" cy="396000"/>
                <wp:effectExtent l="76200" t="38100" r="57150" b="23495"/>
                <wp:wrapNone/>
                <wp:docPr id="1511682987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66114" id="Conector recto de flecha 1" o:spid="_x0000_s1026" type="#_x0000_t32" style="position:absolute;margin-left:403.65pt;margin-top:20.3pt;width:0;height:31.2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" strokecolor="black [3040]">
                <v:stroke endarrow="block"/>
                <w10:wrap anchorx="margin"/>
              </v:shape>
            </w:pict>
          </mc:Fallback>
        </mc:AlternateContent>
      </w:r>
    </w:p>
    <w:p w14:paraId="0FAB87BB" w14:textId="0EC809FB" w:rsidR="00D673DB" w:rsidRDefault="00D673DB" w:rsidP="0032181F">
      <w:pPr>
        <w:rPr>
          <w:sz w:val="24"/>
          <w:szCs w:val="24"/>
          <w:lang w:val="es-CO"/>
        </w:rPr>
      </w:pPr>
    </w:p>
    <w:tbl>
      <w:tblPr>
        <w:tblStyle w:val="Tablaconcuadrcula"/>
        <w:tblpPr w:leftFromText="141" w:rightFromText="141" w:vertAnchor="text" w:horzAnchor="page" w:tblpX="6675" w:tblpY="-72"/>
        <w:tblW w:w="0" w:type="auto"/>
        <w:tblLook w:val="04A0" w:firstRow="1" w:lastRow="0" w:firstColumn="1" w:lastColumn="0" w:noHBand="0" w:noVBand="1"/>
      </w:tblPr>
      <w:tblGrid>
        <w:gridCol w:w="1248"/>
      </w:tblGrid>
      <w:tr w:rsidR="00D673DB" w14:paraId="4DDA0D12" w14:textId="77777777" w:rsidTr="00D673DB">
        <w:tc>
          <w:tcPr>
            <w:tcW w:w="1248" w:type="dxa"/>
          </w:tcPr>
          <w:p w14:paraId="692865E6" w14:textId="2080EB8B" w:rsidR="00D673DB" w:rsidRDefault="00D673DB" w:rsidP="00DB03EC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Enemigo</w:t>
            </w:r>
          </w:p>
        </w:tc>
      </w:tr>
      <w:tr w:rsidR="00D673DB" w14:paraId="0E5080AA" w14:textId="77777777" w:rsidTr="00D673DB">
        <w:tc>
          <w:tcPr>
            <w:tcW w:w="1248" w:type="dxa"/>
          </w:tcPr>
          <w:p w14:paraId="41344BE6" w14:textId="77777777" w:rsidR="00D673DB" w:rsidRDefault="00D673DB" w:rsidP="00D673DB">
            <w:pPr>
              <w:rPr>
                <w:sz w:val="24"/>
                <w:szCs w:val="24"/>
                <w:lang w:val="es-CO"/>
              </w:rPr>
            </w:pPr>
          </w:p>
        </w:tc>
      </w:tr>
      <w:tr w:rsidR="00D673DB" w14:paraId="4C48A023" w14:textId="77777777" w:rsidTr="00D673DB">
        <w:tc>
          <w:tcPr>
            <w:tcW w:w="1248" w:type="dxa"/>
          </w:tcPr>
          <w:p w14:paraId="41649F86" w14:textId="5EBD4014" w:rsidR="00D673DB" w:rsidRDefault="00BF7A22" w:rsidP="00D673DB">
            <w:pPr>
              <w:rPr>
                <w:sz w:val="24"/>
                <w:szCs w:val="24"/>
                <w:lang w:val="es-CO"/>
              </w:rPr>
            </w:pPr>
            <w:r>
              <w:rPr>
                <w:noProof/>
                <w:sz w:val="24"/>
                <w:szCs w:val="24"/>
                <w:lang w:val="es-CO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5B025E5" wp14:editId="2915E1FC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114564</wp:posOffset>
                      </wp:positionV>
                      <wp:extent cx="112143" cy="129397"/>
                      <wp:effectExtent l="57150" t="19050" r="21590" b="99695"/>
                      <wp:wrapNone/>
                      <wp:docPr id="1852556794" name="Romb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43" cy="129397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20B489" id="Rombo 22" o:spid="_x0000_s1026" type="#_x0000_t4" style="position:absolute;margin-left:15.15pt;margin-top:9pt;width:8.85pt;height:10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" fillcolor="black [3213]" strokecolor="black [3213]"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</w:tr>
    </w:tbl>
    <w:tbl>
      <w:tblPr>
        <w:tblStyle w:val="Tablaconcuadrcula"/>
        <w:tblpPr w:leftFromText="141" w:rightFromText="141" w:vertAnchor="page" w:horzAnchor="page" w:tblpX="4784" w:tblpY="8691"/>
        <w:tblW w:w="0" w:type="auto"/>
        <w:tblLook w:val="04A0" w:firstRow="1" w:lastRow="0" w:firstColumn="1" w:lastColumn="0" w:noHBand="0" w:noVBand="1"/>
      </w:tblPr>
      <w:tblGrid>
        <w:gridCol w:w="879"/>
      </w:tblGrid>
      <w:tr w:rsidR="00D673DB" w14:paraId="42A02956" w14:textId="77777777" w:rsidTr="00D673DB">
        <w:tc>
          <w:tcPr>
            <w:tcW w:w="879" w:type="dxa"/>
          </w:tcPr>
          <w:p w14:paraId="61B6F349" w14:textId="77777777" w:rsidR="00D673DB" w:rsidRDefault="00D673DB" w:rsidP="00D673DB">
            <w:pPr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Goku</w:t>
            </w:r>
            <w:proofErr w:type="spellEnd"/>
          </w:p>
        </w:tc>
      </w:tr>
      <w:tr w:rsidR="00D673DB" w14:paraId="69FB771E" w14:textId="77777777" w:rsidTr="00D673DB">
        <w:tc>
          <w:tcPr>
            <w:tcW w:w="879" w:type="dxa"/>
          </w:tcPr>
          <w:p w14:paraId="155E9EB6" w14:textId="65E0B279" w:rsidR="00D673DB" w:rsidRDefault="00D673DB" w:rsidP="00D673DB">
            <w:pPr>
              <w:rPr>
                <w:sz w:val="24"/>
                <w:szCs w:val="24"/>
                <w:lang w:val="es-CO"/>
              </w:rPr>
            </w:pPr>
          </w:p>
        </w:tc>
      </w:tr>
      <w:tr w:rsidR="00D673DB" w14:paraId="2E8BB4E3" w14:textId="77777777" w:rsidTr="00D673DB">
        <w:tc>
          <w:tcPr>
            <w:tcW w:w="879" w:type="dxa"/>
          </w:tcPr>
          <w:p w14:paraId="6F15B348" w14:textId="0A355F7A" w:rsidR="00D673DB" w:rsidRDefault="00D673DB" w:rsidP="00D673DB">
            <w:pPr>
              <w:rPr>
                <w:sz w:val="24"/>
                <w:szCs w:val="24"/>
                <w:lang w:val="es-CO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right" w:tblpY="3"/>
        <w:tblW w:w="0" w:type="auto"/>
        <w:tblLook w:val="04A0" w:firstRow="1" w:lastRow="0" w:firstColumn="1" w:lastColumn="0" w:noHBand="0" w:noVBand="1"/>
      </w:tblPr>
      <w:tblGrid>
        <w:gridCol w:w="1136"/>
      </w:tblGrid>
      <w:tr w:rsidR="00DB03EC" w14:paraId="0D7A096F" w14:textId="77777777" w:rsidTr="00DB03EC">
        <w:tc>
          <w:tcPr>
            <w:tcW w:w="846" w:type="dxa"/>
          </w:tcPr>
          <w:p w14:paraId="3B92E578" w14:textId="5CA5FAD1" w:rsidR="00DB03EC" w:rsidRDefault="00BF7A22" w:rsidP="00DB03EC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Proyectil</w:t>
            </w:r>
          </w:p>
        </w:tc>
      </w:tr>
      <w:tr w:rsidR="00DB03EC" w14:paraId="343518A7" w14:textId="77777777" w:rsidTr="00DB03EC">
        <w:tc>
          <w:tcPr>
            <w:tcW w:w="846" w:type="dxa"/>
          </w:tcPr>
          <w:p w14:paraId="1DC89CD3" w14:textId="11B091C5" w:rsidR="00DB03EC" w:rsidRDefault="00DB03EC" w:rsidP="00DB03EC">
            <w:pPr>
              <w:rPr>
                <w:sz w:val="24"/>
                <w:szCs w:val="24"/>
                <w:lang w:val="es-CO"/>
              </w:rPr>
            </w:pPr>
          </w:p>
        </w:tc>
      </w:tr>
      <w:tr w:rsidR="00DB03EC" w14:paraId="300BDF14" w14:textId="77777777" w:rsidTr="00DB03EC">
        <w:tc>
          <w:tcPr>
            <w:tcW w:w="846" w:type="dxa"/>
          </w:tcPr>
          <w:p w14:paraId="73FF9BE0" w14:textId="3749324E" w:rsidR="00DB03EC" w:rsidRDefault="00DB03EC" w:rsidP="00DB03EC">
            <w:pPr>
              <w:rPr>
                <w:sz w:val="24"/>
                <w:szCs w:val="24"/>
                <w:lang w:val="es-CO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10745" w:tblpY="14"/>
        <w:tblW w:w="0" w:type="auto"/>
        <w:tblLook w:val="04A0" w:firstRow="1" w:lastRow="0" w:firstColumn="1" w:lastColumn="0" w:noHBand="0" w:noVBand="1"/>
      </w:tblPr>
      <w:tblGrid>
        <w:gridCol w:w="1267"/>
      </w:tblGrid>
      <w:tr w:rsidR="00DB03EC" w14:paraId="257C3FD0" w14:textId="77777777" w:rsidTr="00DB03EC">
        <w:tc>
          <w:tcPr>
            <w:tcW w:w="1267" w:type="dxa"/>
          </w:tcPr>
          <w:p w14:paraId="56EB8C8F" w14:textId="61F2B1F0" w:rsidR="00DB03EC" w:rsidRDefault="00BF7A22" w:rsidP="00DB03EC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Roca</w:t>
            </w:r>
          </w:p>
        </w:tc>
      </w:tr>
      <w:tr w:rsidR="00DB03EC" w14:paraId="2B4D7B96" w14:textId="77777777" w:rsidTr="00DB03EC">
        <w:tc>
          <w:tcPr>
            <w:tcW w:w="1267" w:type="dxa"/>
          </w:tcPr>
          <w:p w14:paraId="2AA8DDB0" w14:textId="77777777" w:rsidR="00DB03EC" w:rsidRDefault="00DB03EC" w:rsidP="00DB03EC">
            <w:pPr>
              <w:rPr>
                <w:sz w:val="24"/>
                <w:szCs w:val="24"/>
                <w:lang w:val="es-CO"/>
              </w:rPr>
            </w:pPr>
          </w:p>
        </w:tc>
      </w:tr>
      <w:tr w:rsidR="00DB03EC" w14:paraId="2A4E709E" w14:textId="77777777" w:rsidTr="00DB03EC">
        <w:tc>
          <w:tcPr>
            <w:tcW w:w="1267" w:type="dxa"/>
          </w:tcPr>
          <w:p w14:paraId="568AEA61" w14:textId="77777777" w:rsidR="00DB03EC" w:rsidRDefault="00DB03EC" w:rsidP="00DB03EC">
            <w:pPr>
              <w:rPr>
                <w:sz w:val="24"/>
                <w:szCs w:val="24"/>
                <w:lang w:val="es-CO"/>
              </w:rPr>
            </w:pPr>
          </w:p>
        </w:tc>
      </w:tr>
    </w:tbl>
    <w:p w14:paraId="39DF1256" w14:textId="2A574A8B" w:rsidR="00D673DB" w:rsidRDefault="00D673DB" w:rsidP="0032181F">
      <w:pPr>
        <w:rPr>
          <w:sz w:val="24"/>
          <w:szCs w:val="24"/>
          <w:lang w:val="es-CO"/>
        </w:rPr>
      </w:pPr>
    </w:p>
    <w:p w14:paraId="644C5BAE" w14:textId="5EF2417E" w:rsidR="00DB03EC" w:rsidRDefault="00106DB1" w:rsidP="0032181F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1F8968" wp14:editId="3B7D8842">
                <wp:simplePos x="0" y="0"/>
                <wp:positionH relativeFrom="column">
                  <wp:posOffset>2097405</wp:posOffset>
                </wp:positionH>
                <wp:positionV relativeFrom="paragraph">
                  <wp:posOffset>187325</wp:posOffset>
                </wp:positionV>
                <wp:extent cx="0" cy="864000"/>
                <wp:effectExtent l="0" t="0" r="38100" b="31750"/>
                <wp:wrapNone/>
                <wp:docPr id="1953504190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4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E699A" id="Conector recto 2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15pt,14.75pt" to="165.15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" strokecolor="black [3040]"/>
            </w:pict>
          </mc:Fallback>
        </mc:AlternateContent>
      </w:r>
      <w:r>
        <w:rPr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1CC1B3" wp14:editId="64205CBA">
                <wp:simplePos x="0" y="0"/>
                <wp:positionH relativeFrom="column">
                  <wp:posOffset>6039485</wp:posOffset>
                </wp:positionH>
                <wp:positionV relativeFrom="paragraph">
                  <wp:posOffset>236220</wp:posOffset>
                </wp:positionV>
                <wp:extent cx="0" cy="828000"/>
                <wp:effectExtent l="0" t="0" r="38100" b="29845"/>
                <wp:wrapNone/>
                <wp:docPr id="875310739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CDAB6" id="Conector recto 2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55pt,18.6pt" to="475.55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" strokecolor="black [3040]"/>
            </w:pict>
          </mc:Fallback>
        </mc:AlternateContent>
      </w:r>
      <w:r>
        <w:rPr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650982" wp14:editId="553B5C58">
                <wp:simplePos x="0" y="0"/>
                <wp:positionH relativeFrom="column">
                  <wp:posOffset>2349236</wp:posOffset>
                </wp:positionH>
                <wp:positionV relativeFrom="paragraph">
                  <wp:posOffset>207645</wp:posOffset>
                </wp:positionV>
                <wp:extent cx="0" cy="540000"/>
                <wp:effectExtent l="0" t="0" r="38100" b="31750"/>
                <wp:wrapNone/>
                <wp:docPr id="1824971053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5A8E1" id="Conector recto 2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pt,16.35pt" to="185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" strokecolor="black [3040]"/>
            </w:pict>
          </mc:Fallback>
        </mc:AlternateContent>
      </w:r>
      <w:r>
        <w:rPr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829BD3" wp14:editId="61E6BA1F">
                <wp:simplePos x="0" y="0"/>
                <wp:positionH relativeFrom="column">
                  <wp:posOffset>5253990</wp:posOffset>
                </wp:positionH>
                <wp:positionV relativeFrom="paragraph">
                  <wp:posOffset>238760</wp:posOffset>
                </wp:positionV>
                <wp:extent cx="0" cy="504000"/>
                <wp:effectExtent l="0" t="0" r="38100" b="29845"/>
                <wp:wrapNone/>
                <wp:docPr id="1399451009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11A98" id="Conector recto 2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7pt,18.8pt" to="413.7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" strokecolor="black [3040]"/>
            </w:pict>
          </mc:Fallback>
        </mc:AlternateContent>
      </w:r>
      <w:r w:rsidR="00BF7A22">
        <w:rPr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45E158" wp14:editId="004B19F5">
                <wp:simplePos x="0" y="0"/>
                <wp:positionH relativeFrom="column">
                  <wp:posOffset>4859966</wp:posOffset>
                </wp:positionH>
                <wp:positionV relativeFrom="paragraph">
                  <wp:posOffset>250622</wp:posOffset>
                </wp:positionV>
                <wp:extent cx="344805" cy="309880"/>
                <wp:effectExtent l="0" t="0" r="0" b="0"/>
                <wp:wrapNone/>
                <wp:docPr id="52277690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E5B3D" w14:textId="7611B2E0" w:rsidR="00BF7A22" w:rsidRPr="00BF7A22" w:rsidRDefault="00BF7A2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5E158" id="Cuadro de texto 24" o:spid="_x0000_s1030" type="#_x0000_t202" style="position:absolute;margin-left:382.65pt;margin-top:19.75pt;width:27.15pt;height:24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" filled="f" stroked="f" strokeweight=".5pt">
                <v:textbox>
                  <w:txbxContent>
                    <w:p w14:paraId="457E5B3D" w14:textId="7611B2E0" w:rsidR="00BF7A22" w:rsidRPr="00BF7A22" w:rsidRDefault="00BF7A2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F7A22">
        <w:rPr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2F1274" wp14:editId="2DF4977E">
                <wp:simplePos x="0" y="0"/>
                <wp:positionH relativeFrom="column">
                  <wp:posOffset>5072751</wp:posOffset>
                </wp:positionH>
                <wp:positionV relativeFrom="paragraph">
                  <wp:posOffset>242570</wp:posOffset>
                </wp:positionV>
                <wp:extent cx="0" cy="249555"/>
                <wp:effectExtent l="0" t="0" r="38100" b="36195"/>
                <wp:wrapNone/>
                <wp:docPr id="931672938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95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43A12" id="Conector recto 21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45pt,19.1pt" to="399.4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" strokecolor="black [3040]"/>
            </w:pict>
          </mc:Fallback>
        </mc:AlternateContent>
      </w:r>
      <w:r w:rsidR="00BF7A22">
        <w:rPr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0A46B4" wp14:editId="1B653743">
                <wp:simplePos x="0" y="0"/>
                <wp:positionH relativeFrom="column">
                  <wp:posOffset>3394794</wp:posOffset>
                </wp:positionH>
                <wp:positionV relativeFrom="paragraph">
                  <wp:posOffset>242738</wp:posOffset>
                </wp:positionV>
                <wp:extent cx="379563" cy="319177"/>
                <wp:effectExtent l="0" t="0" r="0" b="5080"/>
                <wp:wrapNone/>
                <wp:docPr id="1990133339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63" cy="319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4490EC" w14:textId="39D8757E" w:rsidR="00BF7A22" w:rsidRPr="00BF7A22" w:rsidRDefault="00BF7A2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A46B4" id="Cuadro de texto 23" o:spid="_x0000_s1031" type="#_x0000_t202" style="position:absolute;margin-left:267.3pt;margin-top:19.1pt;width:29.9pt;height:25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" filled="f" stroked="f" strokeweight=".5pt">
                <v:textbox>
                  <w:txbxContent>
                    <w:p w14:paraId="604490EC" w14:textId="39D8757E" w:rsidR="00BF7A22" w:rsidRPr="00BF7A22" w:rsidRDefault="00BF7A2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F7A22">
        <w:rPr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6C161A" wp14:editId="2A1F76C8">
                <wp:simplePos x="0" y="0"/>
                <wp:positionH relativeFrom="column">
                  <wp:posOffset>3411220</wp:posOffset>
                </wp:positionH>
                <wp:positionV relativeFrom="paragraph">
                  <wp:posOffset>190500</wp:posOffset>
                </wp:positionV>
                <wp:extent cx="0" cy="301625"/>
                <wp:effectExtent l="0" t="0" r="38100" b="22225"/>
                <wp:wrapNone/>
                <wp:docPr id="1708265425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D8DE74" id="Conector recto 21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8.6pt,15pt" to="268.6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" strokecolor="black [3040]"/>
            </w:pict>
          </mc:Fallback>
        </mc:AlternateContent>
      </w:r>
    </w:p>
    <w:p w14:paraId="44524715" w14:textId="63FC3E63" w:rsidR="00DB03EC" w:rsidRDefault="00BF7A22" w:rsidP="0032181F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8F755B" wp14:editId="2481679B">
                <wp:simplePos x="0" y="0"/>
                <wp:positionH relativeFrom="column">
                  <wp:posOffset>3394075</wp:posOffset>
                </wp:positionH>
                <wp:positionV relativeFrom="paragraph">
                  <wp:posOffset>159385</wp:posOffset>
                </wp:positionV>
                <wp:extent cx="1692000" cy="0"/>
                <wp:effectExtent l="0" t="0" r="0" b="0"/>
                <wp:wrapNone/>
                <wp:docPr id="1639311042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2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87999" id="Conector recto 21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25pt,12.55pt" to="400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" strokecolor="black [3040]"/>
            </w:pict>
          </mc:Fallback>
        </mc:AlternateContent>
      </w:r>
    </w:p>
    <w:p w14:paraId="2D42DE74" w14:textId="127BE4ED" w:rsidR="00DB03EC" w:rsidRDefault="00106DB1" w:rsidP="0032181F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282D4F" wp14:editId="435B3361">
                <wp:simplePos x="0" y="0"/>
                <wp:positionH relativeFrom="column">
                  <wp:posOffset>2361062</wp:posOffset>
                </wp:positionH>
                <wp:positionV relativeFrom="paragraph">
                  <wp:posOffset>80537</wp:posOffset>
                </wp:positionV>
                <wp:extent cx="2916000" cy="0"/>
                <wp:effectExtent l="0" t="0" r="0" b="0"/>
                <wp:wrapNone/>
                <wp:docPr id="471245673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6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0355A" id="Conector recto 2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9pt,6.35pt" to="415.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" strokecolor="black [3040]"/>
            </w:pict>
          </mc:Fallback>
        </mc:AlternateContent>
      </w:r>
    </w:p>
    <w:p w14:paraId="33B04434" w14:textId="360A08F4" w:rsidR="00D673DB" w:rsidRDefault="00106DB1" w:rsidP="0032181F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A04CE8" wp14:editId="229D286F">
                <wp:simplePos x="0" y="0"/>
                <wp:positionH relativeFrom="column">
                  <wp:posOffset>2113915</wp:posOffset>
                </wp:positionH>
                <wp:positionV relativeFrom="paragraph">
                  <wp:posOffset>53975</wp:posOffset>
                </wp:positionV>
                <wp:extent cx="3924000" cy="0"/>
                <wp:effectExtent l="0" t="0" r="0" b="0"/>
                <wp:wrapNone/>
                <wp:docPr id="1607747998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4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10786" id="Conector recto 2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45pt,4.25pt" to="475.4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" strokecolor="black [3040]"/>
            </w:pict>
          </mc:Fallback>
        </mc:AlternateContent>
      </w:r>
    </w:p>
    <w:p w14:paraId="767FC542" w14:textId="470005B4" w:rsidR="00D673DB" w:rsidRDefault="00D673DB" w:rsidP="0032181F">
      <w:pPr>
        <w:rPr>
          <w:sz w:val="24"/>
          <w:szCs w:val="24"/>
          <w:lang w:val="es-CO"/>
        </w:rPr>
      </w:pPr>
    </w:p>
    <w:p w14:paraId="2D70C4EC" w14:textId="217CEDBB" w:rsidR="00D673DB" w:rsidRDefault="00D673DB" w:rsidP="0032181F">
      <w:pPr>
        <w:rPr>
          <w:sz w:val="24"/>
          <w:szCs w:val="24"/>
          <w:lang w:val="es-CO"/>
        </w:rPr>
      </w:pPr>
    </w:p>
    <w:p w14:paraId="13EA00AF" w14:textId="51F78A7E" w:rsidR="007037B7" w:rsidRDefault="007037B7" w:rsidP="0032181F">
      <w:pPr>
        <w:rPr>
          <w:sz w:val="24"/>
          <w:szCs w:val="24"/>
          <w:lang w:val="es-CO"/>
        </w:rPr>
      </w:pPr>
    </w:p>
    <w:p w14:paraId="0F905E85" w14:textId="77777777" w:rsidR="00106DB1" w:rsidRDefault="00106DB1" w:rsidP="0032181F">
      <w:pPr>
        <w:rPr>
          <w:sz w:val="24"/>
          <w:szCs w:val="24"/>
          <w:lang w:val="es-CO"/>
        </w:rPr>
      </w:pPr>
    </w:p>
    <w:p w14:paraId="450E5FF2" w14:textId="77777777" w:rsidR="00106DB1" w:rsidRDefault="00106DB1" w:rsidP="0032181F">
      <w:pPr>
        <w:rPr>
          <w:sz w:val="24"/>
          <w:szCs w:val="24"/>
          <w:lang w:val="es-CO"/>
        </w:rPr>
      </w:pPr>
    </w:p>
    <w:p w14:paraId="56D5F3C3" w14:textId="77777777" w:rsidR="00106DB1" w:rsidRDefault="00106DB1" w:rsidP="0032181F">
      <w:pPr>
        <w:rPr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9"/>
      </w:tblGrid>
      <w:tr w:rsidR="00A813C6" w14:paraId="27A744CF" w14:textId="77777777" w:rsidTr="00A813C6">
        <w:tc>
          <w:tcPr>
            <w:tcW w:w="5359" w:type="dxa"/>
          </w:tcPr>
          <w:p w14:paraId="274BF29D" w14:textId="2EA6342C" w:rsidR="00A813C6" w:rsidRDefault="00A813C6" w:rsidP="00A813C6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lastRenderedPageBreak/>
              <w:t>Juego</w:t>
            </w:r>
          </w:p>
        </w:tc>
      </w:tr>
      <w:tr w:rsidR="00A813C6" w14:paraId="550771C1" w14:textId="77777777" w:rsidTr="00A813C6">
        <w:tc>
          <w:tcPr>
            <w:tcW w:w="5359" w:type="dxa"/>
          </w:tcPr>
          <w:p w14:paraId="63426471" w14:textId="77777777" w:rsidR="00A813C6" w:rsidRDefault="00A813C6" w:rsidP="00A813C6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  <w:lang w:val="es-CO"/>
              </w:rPr>
            </w:pPr>
            <w:proofErr w:type="spellStart"/>
            <w:r w:rsidRPr="00A813C6">
              <w:rPr>
                <w:sz w:val="24"/>
                <w:szCs w:val="24"/>
                <w:lang w:val="es-CO"/>
              </w:rPr>
              <w:t>QGraphicsView</w:t>
            </w:r>
            <w:proofErr w:type="spellEnd"/>
            <w:r w:rsidRPr="00A813C6">
              <w:rPr>
                <w:sz w:val="24"/>
                <w:szCs w:val="24"/>
                <w:lang w:val="es-CO"/>
              </w:rPr>
              <w:t xml:space="preserve">* </w:t>
            </w:r>
            <w:proofErr w:type="spellStart"/>
            <w:r w:rsidRPr="00A813C6">
              <w:rPr>
                <w:sz w:val="24"/>
                <w:szCs w:val="24"/>
                <w:lang w:val="es-CO"/>
              </w:rPr>
              <w:t>view</w:t>
            </w:r>
            <w:proofErr w:type="spellEnd"/>
          </w:p>
          <w:p w14:paraId="5191C9ED" w14:textId="77777777" w:rsidR="00A813C6" w:rsidRDefault="00A813C6" w:rsidP="00A813C6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  <w:lang w:val="es-CO"/>
              </w:rPr>
            </w:pPr>
            <w:proofErr w:type="spellStart"/>
            <w:r w:rsidRPr="00A813C6">
              <w:rPr>
                <w:sz w:val="24"/>
                <w:szCs w:val="24"/>
                <w:lang w:val="es-CO"/>
              </w:rPr>
              <w:t>QGraphicsScene</w:t>
            </w:r>
            <w:proofErr w:type="spellEnd"/>
            <w:r w:rsidRPr="00A813C6">
              <w:rPr>
                <w:sz w:val="24"/>
                <w:szCs w:val="24"/>
                <w:lang w:val="es-CO"/>
              </w:rPr>
              <w:t xml:space="preserve">* </w:t>
            </w:r>
            <w:proofErr w:type="spellStart"/>
            <w:r w:rsidRPr="00A813C6">
              <w:rPr>
                <w:sz w:val="24"/>
                <w:szCs w:val="24"/>
                <w:lang w:val="es-CO"/>
              </w:rPr>
              <w:t>scene</w:t>
            </w:r>
            <w:proofErr w:type="spellEnd"/>
          </w:p>
          <w:p w14:paraId="22779073" w14:textId="77777777" w:rsidR="00A813C6" w:rsidRDefault="00A813C6" w:rsidP="00A813C6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  <w:lang w:val="es-CO"/>
              </w:rPr>
            </w:pPr>
            <w:proofErr w:type="spellStart"/>
            <w:r w:rsidRPr="00A813C6">
              <w:rPr>
                <w:sz w:val="24"/>
                <w:szCs w:val="24"/>
                <w:lang w:val="es-CO"/>
              </w:rPr>
              <w:t>QTimer</w:t>
            </w:r>
            <w:proofErr w:type="spellEnd"/>
            <w:r w:rsidRPr="00A813C6">
              <w:rPr>
                <w:sz w:val="24"/>
                <w:szCs w:val="24"/>
                <w:lang w:val="es-CO"/>
              </w:rPr>
              <w:t xml:space="preserve">* </w:t>
            </w:r>
            <w:proofErr w:type="spellStart"/>
            <w:r w:rsidRPr="00A813C6">
              <w:rPr>
                <w:sz w:val="24"/>
                <w:szCs w:val="24"/>
                <w:lang w:val="es-CO"/>
              </w:rPr>
              <w:t>timer</w:t>
            </w:r>
            <w:proofErr w:type="spellEnd"/>
          </w:p>
          <w:p w14:paraId="5E9C93A0" w14:textId="77777777" w:rsidR="00A813C6" w:rsidRDefault="00A813C6" w:rsidP="00A813C6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  <w:lang w:val="es-CO"/>
              </w:rPr>
            </w:pPr>
            <w:proofErr w:type="spellStart"/>
            <w:r w:rsidRPr="00A813C6">
              <w:rPr>
                <w:sz w:val="24"/>
                <w:szCs w:val="24"/>
                <w:lang w:val="es-CO"/>
              </w:rPr>
              <w:t>Goku</w:t>
            </w:r>
            <w:proofErr w:type="spellEnd"/>
            <w:r w:rsidRPr="00A813C6">
              <w:rPr>
                <w:sz w:val="24"/>
                <w:szCs w:val="24"/>
                <w:lang w:val="es-CO"/>
              </w:rPr>
              <w:t xml:space="preserve">* </w:t>
            </w:r>
            <w:proofErr w:type="spellStart"/>
            <w:r w:rsidRPr="00A813C6">
              <w:rPr>
                <w:sz w:val="24"/>
                <w:szCs w:val="24"/>
                <w:lang w:val="es-CO"/>
              </w:rPr>
              <w:t>goku</w:t>
            </w:r>
            <w:proofErr w:type="spellEnd"/>
          </w:p>
          <w:p w14:paraId="6356AAB5" w14:textId="77777777" w:rsidR="00A813C6" w:rsidRDefault="00A813C6" w:rsidP="00A813C6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  <w:lang w:val="es-CO"/>
              </w:rPr>
            </w:pPr>
            <w:proofErr w:type="spellStart"/>
            <w:r w:rsidRPr="00A813C6">
              <w:rPr>
                <w:sz w:val="24"/>
                <w:szCs w:val="24"/>
                <w:lang w:val="es-CO"/>
              </w:rPr>
              <w:t>QGraphicsRectItem</w:t>
            </w:r>
            <w:proofErr w:type="spellEnd"/>
            <w:r w:rsidRPr="00A813C6">
              <w:rPr>
                <w:sz w:val="24"/>
                <w:szCs w:val="24"/>
                <w:lang w:val="es-CO"/>
              </w:rPr>
              <w:t xml:space="preserve">* </w:t>
            </w:r>
            <w:proofErr w:type="spellStart"/>
            <w:r w:rsidRPr="00A813C6">
              <w:rPr>
                <w:sz w:val="24"/>
                <w:szCs w:val="24"/>
                <w:lang w:val="es-CO"/>
              </w:rPr>
              <w:t>vidaBar</w:t>
            </w:r>
            <w:proofErr w:type="spellEnd"/>
          </w:p>
          <w:p w14:paraId="2647F0C8" w14:textId="77777777" w:rsidR="00A813C6" w:rsidRDefault="00A813C6" w:rsidP="00A813C6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  <w:lang w:val="es-CO"/>
              </w:rPr>
            </w:pPr>
            <w:proofErr w:type="spellStart"/>
            <w:r w:rsidRPr="00A813C6">
              <w:rPr>
                <w:sz w:val="24"/>
                <w:szCs w:val="24"/>
                <w:lang w:val="es-CO"/>
              </w:rPr>
              <w:t>QGraphicsTextItem</w:t>
            </w:r>
            <w:proofErr w:type="spellEnd"/>
            <w:r w:rsidRPr="00A813C6">
              <w:rPr>
                <w:sz w:val="24"/>
                <w:szCs w:val="24"/>
                <w:lang w:val="es-CO"/>
              </w:rPr>
              <w:t xml:space="preserve">* </w:t>
            </w:r>
            <w:proofErr w:type="spellStart"/>
            <w:r w:rsidRPr="00A813C6">
              <w:rPr>
                <w:sz w:val="24"/>
                <w:szCs w:val="24"/>
                <w:lang w:val="es-CO"/>
              </w:rPr>
              <w:t>notaNivel</w:t>
            </w:r>
            <w:proofErr w:type="spellEnd"/>
          </w:p>
          <w:p w14:paraId="6032D2BF" w14:textId="77777777" w:rsidR="00A813C6" w:rsidRDefault="00A813C6" w:rsidP="00A813C6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  <w:lang w:val="es-CO"/>
              </w:rPr>
            </w:pPr>
            <w:proofErr w:type="spellStart"/>
            <w:r w:rsidRPr="00A813C6">
              <w:rPr>
                <w:sz w:val="24"/>
                <w:szCs w:val="24"/>
                <w:lang w:val="es-CO"/>
              </w:rPr>
              <w:t>QGraphicsTextItem</w:t>
            </w:r>
            <w:proofErr w:type="spellEnd"/>
            <w:r w:rsidRPr="00A813C6">
              <w:rPr>
                <w:sz w:val="24"/>
                <w:szCs w:val="24"/>
                <w:lang w:val="es-CO"/>
              </w:rPr>
              <w:t xml:space="preserve">* </w:t>
            </w:r>
            <w:proofErr w:type="spellStart"/>
            <w:r w:rsidRPr="00A813C6">
              <w:rPr>
                <w:sz w:val="24"/>
                <w:szCs w:val="24"/>
                <w:lang w:val="es-CO"/>
              </w:rPr>
              <w:t>tiempoText</w:t>
            </w:r>
            <w:proofErr w:type="spellEnd"/>
          </w:p>
          <w:p w14:paraId="377E04CA" w14:textId="77777777" w:rsidR="00A813C6" w:rsidRDefault="00A813C6" w:rsidP="00A813C6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  <w:lang w:val="es-CO"/>
              </w:rPr>
            </w:pPr>
            <w:proofErr w:type="spellStart"/>
            <w:r w:rsidRPr="00A813C6">
              <w:rPr>
                <w:sz w:val="24"/>
                <w:szCs w:val="24"/>
                <w:lang w:val="es-CO"/>
              </w:rPr>
              <w:t>QGraphicsTextItem</w:t>
            </w:r>
            <w:proofErr w:type="spellEnd"/>
            <w:r w:rsidRPr="00A813C6">
              <w:rPr>
                <w:sz w:val="24"/>
                <w:szCs w:val="24"/>
                <w:lang w:val="es-CO"/>
              </w:rPr>
              <w:t xml:space="preserve">* </w:t>
            </w:r>
            <w:proofErr w:type="spellStart"/>
            <w:r w:rsidRPr="00A813C6">
              <w:rPr>
                <w:sz w:val="24"/>
                <w:szCs w:val="24"/>
                <w:lang w:val="es-CO"/>
              </w:rPr>
              <w:t>sombraTiempo</w:t>
            </w:r>
            <w:proofErr w:type="spellEnd"/>
          </w:p>
          <w:p w14:paraId="5BC1CC72" w14:textId="77777777" w:rsidR="00A813C6" w:rsidRDefault="00A813C6" w:rsidP="00A813C6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  <w:lang w:val="es-CO"/>
              </w:rPr>
            </w:pPr>
            <w:proofErr w:type="spellStart"/>
            <w:r w:rsidRPr="00A813C6">
              <w:rPr>
                <w:sz w:val="24"/>
                <w:szCs w:val="24"/>
                <w:lang w:val="es-CO"/>
              </w:rPr>
              <w:t>QGraphicsTextItem</w:t>
            </w:r>
            <w:proofErr w:type="spellEnd"/>
            <w:r w:rsidRPr="00A813C6">
              <w:rPr>
                <w:sz w:val="24"/>
                <w:szCs w:val="24"/>
                <w:lang w:val="es-CO"/>
              </w:rPr>
              <w:t xml:space="preserve">* </w:t>
            </w:r>
            <w:proofErr w:type="spellStart"/>
            <w:r w:rsidRPr="00A813C6">
              <w:rPr>
                <w:sz w:val="24"/>
                <w:szCs w:val="24"/>
                <w:lang w:val="es-CO"/>
              </w:rPr>
              <w:t>textoVida</w:t>
            </w:r>
            <w:proofErr w:type="spellEnd"/>
          </w:p>
          <w:p w14:paraId="11C9F786" w14:textId="77777777" w:rsidR="00A813C6" w:rsidRDefault="00A813C6" w:rsidP="00A813C6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  <w:lang w:val="es-CO"/>
              </w:rPr>
            </w:pPr>
            <w:proofErr w:type="spellStart"/>
            <w:r w:rsidRPr="00A813C6">
              <w:rPr>
                <w:sz w:val="24"/>
                <w:szCs w:val="24"/>
                <w:lang w:val="es-CO"/>
              </w:rPr>
              <w:t>QGraphicsTextItem</w:t>
            </w:r>
            <w:proofErr w:type="spellEnd"/>
            <w:r w:rsidRPr="00A813C6">
              <w:rPr>
                <w:sz w:val="24"/>
                <w:szCs w:val="24"/>
                <w:lang w:val="es-CO"/>
              </w:rPr>
              <w:t xml:space="preserve">* </w:t>
            </w:r>
            <w:proofErr w:type="spellStart"/>
            <w:r w:rsidRPr="00A813C6">
              <w:rPr>
                <w:sz w:val="24"/>
                <w:szCs w:val="24"/>
                <w:lang w:val="es-CO"/>
              </w:rPr>
              <w:t>sombraVida</w:t>
            </w:r>
            <w:proofErr w:type="spellEnd"/>
          </w:p>
          <w:p w14:paraId="7F8E4DBB" w14:textId="77777777" w:rsidR="00A813C6" w:rsidRDefault="00A813C6" w:rsidP="00A813C6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  <w:lang w:val="es-CO"/>
              </w:rPr>
            </w:pPr>
            <w:proofErr w:type="spellStart"/>
            <w:r w:rsidRPr="00A813C6">
              <w:rPr>
                <w:sz w:val="24"/>
                <w:szCs w:val="24"/>
                <w:lang w:val="es-CO"/>
              </w:rPr>
              <w:t>QGraphicsTextItem</w:t>
            </w:r>
            <w:proofErr w:type="spellEnd"/>
            <w:r w:rsidRPr="00A813C6">
              <w:rPr>
                <w:sz w:val="24"/>
                <w:szCs w:val="24"/>
                <w:lang w:val="es-CO"/>
              </w:rPr>
              <w:t xml:space="preserve">* </w:t>
            </w:r>
            <w:proofErr w:type="spellStart"/>
            <w:r w:rsidRPr="00A813C6">
              <w:rPr>
                <w:sz w:val="24"/>
                <w:szCs w:val="24"/>
                <w:lang w:val="es-CO"/>
              </w:rPr>
              <w:t>textoNombre</w:t>
            </w:r>
            <w:proofErr w:type="spellEnd"/>
          </w:p>
          <w:p w14:paraId="00BFB921" w14:textId="77777777" w:rsidR="00A813C6" w:rsidRDefault="00A813C6" w:rsidP="00A813C6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  <w:lang w:val="es-CO"/>
              </w:rPr>
            </w:pPr>
            <w:proofErr w:type="spellStart"/>
            <w:r w:rsidRPr="00A813C6">
              <w:rPr>
                <w:sz w:val="24"/>
                <w:szCs w:val="24"/>
                <w:lang w:val="es-CO"/>
              </w:rPr>
              <w:t>QGraphicsTextItem</w:t>
            </w:r>
            <w:proofErr w:type="spellEnd"/>
            <w:r w:rsidRPr="00A813C6">
              <w:rPr>
                <w:sz w:val="24"/>
                <w:szCs w:val="24"/>
                <w:lang w:val="es-CO"/>
              </w:rPr>
              <w:t xml:space="preserve">* </w:t>
            </w:r>
            <w:proofErr w:type="spellStart"/>
            <w:r w:rsidRPr="00A813C6">
              <w:rPr>
                <w:sz w:val="24"/>
                <w:szCs w:val="24"/>
                <w:lang w:val="es-CO"/>
              </w:rPr>
              <w:t>sombraNombre</w:t>
            </w:r>
            <w:proofErr w:type="spellEnd"/>
          </w:p>
          <w:p w14:paraId="3130B6B8" w14:textId="77777777" w:rsidR="00A813C6" w:rsidRDefault="00A813C6" w:rsidP="00A813C6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  <w:lang w:val="es-CO"/>
              </w:rPr>
            </w:pPr>
            <w:proofErr w:type="spellStart"/>
            <w:r w:rsidRPr="00A813C6">
              <w:rPr>
                <w:sz w:val="24"/>
                <w:szCs w:val="24"/>
                <w:lang w:val="es-CO"/>
              </w:rPr>
              <w:t>int</w:t>
            </w:r>
            <w:proofErr w:type="spellEnd"/>
            <w:r w:rsidRPr="00A813C6">
              <w:rPr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A813C6">
              <w:rPr>
                <w:sz w:val="24"/>
                <w:szCs w:val="24"/>
                <w:lang w:val="es-CO"/>
              </w:rPr>
              <w:t>tiempoRestante</w:t>
            </w:r>
            <w:proofErr w:type="spellEnd"/>
          </w:p>
          <w:p w14:paraId="4299518A" w14:textId="77777777" w:rsidR="00A813C6" w:rsidRDefault="00A813C6" w:rsidP="00A813C6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  <w:lang w:val="es-CO"/>
              </w:rPr>
            </w:pPr>
            <w:proofErr w:type="spellStart"/>
            <w:r w:rsidRPr="00A813C6">
              <w:rPr>
                <w:sz w:val="24"/>
                <w:szCs w:val="24"/>
                <w:lang w:val="es-CO"/>
              </w:rPr>
              <w:t>int</w:t>
            </w:r>
            <w:proofErr w:type="spellEnd"/>
            <w:r w:rsidRPr="00A813C6">
              <w:rPr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A813C6">
              <w:rPr>
                <w:sz w:val="24"/>
                <w:szCs w:val="24"/>
                <w:lang w:val="es-CO"/>
              </w:rPr>
              <w:t>nivelActual</w:t>
            </w:r>
            <w:proofErr w:type="spellEnd"/>
          </w:p>
          <w:p w14:paraId="5E1703D4" w14:textId="77777777" w:rsidR="00A813C6" w:rsidRDefault="00A813C6" w:rsidP="00A813C6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  <w:lang w:val="es-CO"/>
              </w:rPr>
            </w:pPr>
            <w:proofErr w:type="spellStart"/>
            <w:r w:rsidRPr="00A813C6">
              <w:rPr>
                <w:sz w:val="24"/>
                <w:szCs w:val="24"/>
                <w:lang w:val="es-CO"/>
              </w:rPr>
              <w:t>bool</w:t>
            </w:r>
            <w:proofErr w:type="spellEnd"/>
            <w:r w:rsidRPr="00A813C6">
              <w:rPr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A813C6">
              <w:rPr>
                <w:sz w:val="24"/>
                <w:szCs w:val="24"/>
                <w:lang w:val="es-CO"/>
              </w:rPr>
              <w:t>nivelTerminado</w:t>
            </w:r>
            <w:proofErr w:type="spellEnd"/>
          </w:p>
          <w:p w14:paraId="75EBFCE7" w14:textId="2EF84797" w:rsidR="00A813C6" w:rsidRDefault="00A813C6" w:rsidP="00A813C6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  <w:lang w:val="es-CO"/>
              </w:rPr>
            </w:pPr>
            <w:proofErr w:type="spellStart"/>
            <w:r w:rsidRPr="00A813C6">
              <w:rPr>
                <w:sz w:val="24"/>
                <w:szCs w:val="24"/>
                <w:lang w:val="es-CO"/>
              </w:rPr>
              <w:t>bool</w:t>
            </w:r>
            <w:proofErr w:type="spellEnd"/>
            <w:r w:rsidRPr="00A813C6">
              <w:rPr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A813C6">
              <w:rPr>
                <w:sz w:val="24"/>
                <w:szCs w:val="24"/>
                <w:lang w:val="es-CO"/>
              </w:rPr>
              <w:t>ganoNivel</w:t>
            </w:r>
            <w:proofErr w:type="spellEnd"/>
          </w:p>
          <w:p w14:paraId="2DA08B39" w14:textId="77777777" w:rsidR="00A813C6" w:rsidRDefault="00A813C6" w:rsidP="00A813C6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  <w:lang w:val="es-CO"/>
              </w:rPr>
            </w:pPr>
            <w:proofErr w:type="spellStart"/>
            <w:r w:rsidRPr="00A813C6">
              <w:rPr>
                <w:sz w:val="24"/>
                <w:szCs w:val="24"/>
                <w:lang w:val="es-CO"/>
              </w:rPr>
              <w:t>QList</w:t>
            </w:r>
            <w:proofErr w:type="spellEnd"/>
            <w:r w:rsidRPr="00A813C6">
              <w:rPr>
                <w:sz w:val="24"/>
                <w:szCs w:val="24"/>
                <w:lang w:val="es-CO"/>
              </w:rPr>
              <w:t>&lt;Enemigo*&gt; enemigos</w:t>
            </w:r>
          </w:p>
          <w:p w14:paraId="4501CC19" w14:textId="77777777" w:rsidR="00A813C6" w:rsidRDefault="00A813C6" w:rsidP="00A813C6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  <w:lang w:val="es-CO"/>
              </w:rPr>
            </w:pPr>
            <w:proofErr w:type="spellStart"/>
            <w:r w:rsidRPr="00A813C6">
              <w:rPr>
                <w:sz w:val="24"/>
                <w:szCs w:val="24"/>
                <w:lang w:val="es-CO"/>
              </w:rPr>
              <w:t>int</w:t>
            </w:r>
            <w:proofErr w:type="spellEnd"/>
            <w:r w:rsidRPr="00A813C6">
              <w:rPr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A813C6">
              <w:rPr>
                <w:sz w:val="24"/>
                <w:szCs w:val="24"/>
                <w:lang w:val="es-CO"/>
              </w:rPr>
              <w:t>enemigosEliminados</w:t>
            </w:r>
            <w:proofErr w:type="spellEnd"/>
          </w:p>
          <w:p w14:paraId="3A6D8EAB" w14:textId="77777777" w:rsidR="00A813C6" w:rsidRDefault="00A813C6" w:rsidP="00A813C6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  <w:lang w:val="es-CO"/>
              </w:rPr>
            </w:pPr>
            <w:proofErr w:type="spellStart"/>
            <w:r w:rsidRPr="00A813C6">
              <w:rPr>
                <w:sz w:val="24"/>
                <w:szCs w:val="24"/>
                <w:lang w:val="es-CO"/>
              </w:rPr>
              <w:t>int</w:t>
            </w:r>
            <w:proofErr w:type="spellEnd"/>
            <w:r w:rsidRPr="00A813C6">
              <w:rPr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A813C6">
              <w:rPr>
                <w:sz w:val="24"/>
                <w:szCs w:val="24"/>
                <w:lang w:val="es-CO"/>
              </w:rPr>
              <w:t>enemigosParaGanar</w:t>
            </w:r>
            <w:proofErr w:type="spellEnd"/>
          </w:p>
          <w:p w14:paraId="175116F6" w14:textId="77777777" w:rsidR="00A813C6" w:rsidRDefault="00A813C6" w:rsidP="00A813C6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  <w:lang w:val="es-CO"/>
              </w:rPr>
            </w:pPr>
            <w:proofErr w:type="spellStart"/>
            <w:r w:rsidRPr="00A813C6">
              <w:rPr>
                <w:sz w:val="24"/>
                <w:szCs w:val="24"/>
                <w:lang w:val="es-CO"/>
              </w:rPr>
              <w:t>QGraphicsTextItem</w:t>
            </w:r>
            <w:proofErr w:type="spellEnd"/>
            <w:r w:rsidRPr="00A813C6">
              <w:rPr>
                <w:sz w:val="24"/>
                <w:szCs w:val="24"/>
                <w:lang w:val="es-CO"/>
              </w:rPr>
              <w:t xml:space="preserve">* </w:t>
            </w:r>
            <w:proofErr w:type="spellStart"/>
            <w:r w:rsidRPr="00A813C6">
              <w:rPr>
                <w:sz w:val="24"/>
                <w:szCs w:val="24"/>
                <w:lang w:val="es-CO"/>
              </w:rPr>
              <w:t>textoEnemigos</w:t>
            </w:r>
            <w:proofErr w:type="spellEnd"/>
          </w:p>
          <w:p w14:paraId="57077B06" w14:textId="11BA310C" w:rsidR="00A813C6" w:rsidRPr="00A813C6" w:rsidRDefault="00A813C6" w:rsidP="00A813C6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  <w:lang w:val="es-CO"/>
              </w:rPr>
            </w:pPr>
            <w:proofErr w:type="spellStart"/>
            <w:r w:rsidRPr="00A813C6">
              <w:rPr>
                <w:sz w:val="24"/>
                <w:szCs w:val="24"/>
                <w:lang w:val="es-CO"/>
              </w:rPr>
              <w:t>QGraphicsTextItem</w:t>
            </w:r>
            <w:proofErr w:type="spellEnd"/>
            <w:r w:rsidRPr="00A813C6">
              <w:rPr>
                <w:sz w:val="24"/>
                <w:szCs w:val="24"/>
                <w:lang w:val="es-CO"/>
              </w:rPr>
              <w:t xml:space="preserve">* </w:t>
            </w:r>
            <w:proofErr w:type="spellStart"/>
            <w:r w:rsidRPr="00A813C6">
              <w:rPr>
                <w:sz w:val="24"/>
                <w:szCs w:val="24"/>
                <w:lang w:val="es-CO"/>
              </w:rPr>
              <w:t>sombraEnemigos</w:t>
            </w:r>
            <w:proofErr w:type="spellEnd"/>
          </w:p>
        </w:tc>
      </w:tr>
      <w:tr w:rsidR="00A813C6" w:rsidRPr="00A813C6" w14:paraId="3C6511E0" w14:textId="77777777" w:rsidTr="00A813C6">
        <w:tc>
          <w:tcPr>
            <w:tcW w:w="5359" w:type="dxa"/>
          </w:tcPr>
          <w:p w14:paraId="7EBB3C6A" w14:textId="77777777" w:rsidR="00A813C6" w:rsidRDefault="00A813C6" w:rsidP="00A813C6">
            <w:pPr>
              <w:jc w:val="both"/>
              <w:rPr>
                <w:sz w:val="24"/>
                <w:szCs w:val="24"/>
              </w:rPr>
            </w:pPr>
            <w:r w:rsidRPr="00A813C6">
              <w:rPr>
                <w:sz w:val="24"/>
                <w:szCs w:val="24"/>
              </w:rPr>
              <w:t xml:space="preserve">+ </w:t>
            </w:r>
            <w:proofErr w:type="gramStart"/>
            <w:r w:rsidRPr="00A813C6">
              <w:rPr>
                <w:sz w:val="24"/>
                <w:szCs w:val="24"/>
              </w:rPr>
              <w:t>Juego(</w:t>
            </w:r>
            <w:proofErr w:type="spellStart"/>
            <w:proofErr w:type="gramEnd"/>
            <w:r w:rsidRPr="00A813C6">
              <w:rPr>
                <w:sz w:val="24"/>
                <w:szCs w:val="24"/>
              </w:rPr>
              <w:t>QGraphicsView</w:t>
            </w:r>
            <w:proofErr w:type="spellEnd"/>
            <w:r w:rsidRPr="00A813C6">
              <w:rPr>
                <w:sz w:val="24"/>
                <w:szCs w:val="24"/>
              </w:rPr>
              <w:t xml:space="preserve">* view, </w:t>
            </w:r>
            <w:proofErr w:type="spellStart"/>
            <w:r w:rsidRPr="00A813C6">
              <w:rPr>
                <w:sz w:val="24"/>
                <w:szCs w:val="24"/>
              </w:rPr>
              <w:t>QObject</w:t>
            </w:r>
            <w:proofErr w:type="spellEnd"/>
            <w:r w:rsidRPr="00A813C6">
              <w:rPr>
                <w:sz w:val="24"/>
                <w:szCs w:val="24"/>
              </w:rPr>
              <w:t xml:space="preserve">* parent = </w:t>
            </w:r>
            <w:proofErr w:type="spellStart"/>
            <w:r w:rsidRPr="00A813C6">
              <w:rPr>
                <w:sz w:val="24"/>
                <w:szCs w:val="24"/>
              </w:rPr>
              <w:t>nullptr</w:t>
            </w:r>
            <w:proofErr w:type="spellEnd"/>
            <w:r w:rsidRPr="00A813C6">
              <w:rPr>
                <w:sz w:val="24"/>
                <w:szCs w:val="24"/>
              </w:rPr>
              <w:t>)</w:t>
            </w:r>
          </w:p>
          <w:p w14:paraId="463799FD" w14:textId="77777777" w:rsidR="00A813C6" w:rsidRDefault="00A813C6" w:rsidP="00A813C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A813C6">
              <w:rPr>
                <w:sz w:val="24"/>
                <w:szCs w:val="24"/>
              </w:rPr>
              <w:t>void iniciarNivel1()</w:t>
            </w:r>
          </w:p>
          <w:p w14:paraId="4EF43A19" w14:textId="77777777" w:rsidR="00A813C6" w:rsidRDefault="00A813C6" w:rsidP="00A813C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A813C6">
              <w:rPr>
                <w:sz w:val="24"/>
                <w:szCs w:val="24"/>
              </w:rPr>
              <w:t>void iniciarNivel2()</w:t>
            </w:r>
          </w:p>
          <w:p w14:paraId="726CD8C3" w14:textId="77777777" w:rsidR="00A813C6" w:rsidRDefault="00A813C6" w:rsidP="00A813C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r w:rsidRPr="00A813C6">
              <w:rPr>
                <w:sz w:val="24"/>
                <w:szCs w:val="24"/>
              </w:rPr>
              <w:t xml:space="preserve">bool </w:t>
            </w:r>
            <w:proofErr w:type="spellStart"/>
            <w:proofErr w:type="gramStart"/>
            <w:r w:rsidRPr="00A813C6">
              <w:rPr>
                <w:sz w:val="24"/>
                <w:szCs w:val="24"/>
              </w:rPr>
              <w:t>eventFilter</w:t>
            </w:r>
            <w:proofErr w:type="spellEnd"/>
            <w:r w:rsidRPr="00A813C6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A813C6">
              <w:rPr>
                <w:sz w:val="24"/>
                <w:szCs w:val="24"/>
              </w:rPr>
              <w:t>QObject</w:t>
            </w:r>
            <w:proofErr w:type="spellEnd"/>
            <w:r w:rsidRPr="00A813C6">
              <w:rPr>
                <w:sz w:val="24"/>
                <w:szCs w:val="24"/>
              </w:rPr>
              <w:t xml:space="preserve">* obj, </w:t>
            </w:r>
            <w:proofErr w:type="spellStart"/>
            <w:r w:rsidRPr="00A813C6">
              <w:rPr>
                <w:sz w:val="24"/>
                <w:szCs w:val="24"/>
              </w:rPr>
              <w:t>QEvent</w:t>
            </w:r>
            <w:proofErr w:type="spellEnd"/>
            <w:r w:rsidRPr="00A813C6">
              <w:rPr>
                <w:sz w:val="24"/>
                <w:szCs w:val="24"/>
              </w:rPr>
              <w:t>* event) override</w:t>
            </w:r>
          </w:p>
          <w:p w14:paraId="19A3CFBC" w14:textId="78F9B514" w:rsidR="00A813C6" w:rsidRPr="00A813C6" w:rsidRDefault="00A813C6" w:rsidP="00A813C6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 w:rsidRPr="00A813C6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A813C6">
              <w:rPr>
                <w:sz w:val="24"/>
                <w:szCs w:val="24"/>
              </w:rPr>
              <w:t>limpiarEscena</w:t>
            </w:r>
            <w:proofErr w:type="spellEnd"/>
            <w:r w:rsidRPr="00A813C6">
              <w:rPr>
                <w:sz w:val="24"/>
                <w:szCs w:val="24"/>
              </w:rPr>
              <w:t>(</w:t>
            </w:r>
            <w:proofErr w:type="gramEnd"/>
            <w:r w:rsidRPr="00A813C6">
              <w:rPr>
                <w:sz w:val="24"/>
                <w:szCs w:val="24"/>
              </w:rPr>
              <w:t>)</w:t>
            </w:r>
          </w:p>
        </w:tc>
      </w:tr>
    </w:tbl>
    <w:p w14:paraId="31B4EA8D" w14:textId="77777777" w:rsidR="00A813C6" w:rsidRDefault="00A813C6" w:rsidP="0032181F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0"/>
      </w:tblGrid>
      <w:tr w:rsidR="00A813C6" w14:paraId="4FE99A3E" w14:textId="77777777" w:rsidTr="00A813C6">
        <w:tc>
          <w:tcPr>
            <w:tcW w:w="3530" w:type="dxa"/>
          </w:tcPr>
          <w:p w14:paraId="3F08CE92" w14:textId="5229FC8A" w:rsidR="00A813C6" w:rsidRDefault="00A813C6" w:rsidP="00A813C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Personaje</w:t>
            </w:r>
            <w:proofErr w:type="spellEnd"/>
          </w:p>
        </w:tc>
      </w:tr>
      <w:tr w:rsidR="00A813C6" w:rsidRPr="00A813C6" w14:paraId="596E1EDE" w14:textId="77777777" w:rsidTr="00A813C6">
        <w:tc>
          <w:tcPr>
            <w:tcW w:w="3530" w:type="dxa"/>
          </w:tcPr>
          <w:p w14:paraId="713B97AF" w14:textId="77777777" w:rsidR="00A813C6" w:rsidRDefault="00A813C6" w:rsidP="00A813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r w:rsidRPr="00A813C6">
              <w:rPr>
                <w:sz w:val="24"/>
                <w:szCs w:val="24"/>
              </w:rPr>
              <w:t xml:space="preserve">int </w:t>
            </w:r>
            <w:proofErr w:type="spellStart"/>
            <w:r w:rsidRPr="00A813C6">
              <w:rPr>
                <w:sz w:val="24"/>
                <w:szCs w:val="24"/>
              </w:rPr>
              <w:t>vida</w:t>
            </w:r>
            <w:proofErr w:type="spellEnd"/>
          </w:p>
          <w:p w14:paraId="5FA8A0D2" w14:textId="1B594D46" w:rsidR="00A813C6" w:rsidRPr="00A813C6" w:rsidRDefault="00A813C6" w:rsidP="00A813C6">
            <w:pPr>
              <w:jc w:val="center"/>
              <w:rPr>
                <w:sz w:val="24"/>
                <w:szCs w:val="24"/>
                <w:lang w:val="es-CO"/>
              </w:rPr>
            </w:pPr>
            <w:r w:rsidRPr="00A813C6">
              <w:rPr>
                <w:sz w:val="24"/>
                <w:szCs w:val="24"/>
                <w:lang w:val="es-CO"/>
              </w:rPr>
              <w:t xml:space="preserve"># </w:t>
            </w:r>
            <w:proofErr w:type="spellStart"/>
            <w:r w:rsidRPr="00A813C6">
              <w:rPr>
                <w:sz w:val="24"/>
                <w:szCs w:val="24"/>
                <w:lang w:val="es-CO"/>
              </w:rPr>
              <w:t>int</w:t>
            </w:r>
            <w:proofErr w:type="spellEnd"/>
            <w:r w:rsidRPr="00A813C6">
              <w:rPr>
                <w:sz w:val="24"/>
                <w:szCs w:val="24"/>
                <w:lang w:val="es-CO"/>
              </w:rPr>
              <w:t xml:space="preserve"> velocidad</w:t>
            </w:r>
          </w:p>
          <w:p w14:paraId="2939E25A" w14:textId="6A5F49F6" w:rsidR="00A813C6" w:rsidRPr="00A813C6" w:rsidRDefault="00A813C6" w:rsidP="00A813C6">
            <w:pPr>
              <w:jc w:val="center"/>
              <w:rPr>
                <w:sz w:val="24"/>
                <w:szCs w:val="24"/>
                <w:lang w:val="es-CO"/>
              </w:rPr>
            </w:pPr>
            <w:r w:rsidRPr="00A813C6">
              <w:rPr>
                <w:sz w:val="24"/>
                <w:szCs w:val="24"/>
                <w:lang w:val="es-CO"/>
              </w:rPr>
              <w:t>#</w:t>
            </w:r>
            <w:r w:rsidRPr="00A813C6">
              <w:rPr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A813C6">
              <w:rPr>
                <w:sz w:val="24"/>
                <w:szCs w:val="24"/>
                <w:lang w:val="es-CO"/>
              </w:rPr>
              <w:t>bool</w:t>
            </w:r>
            <w:proofErr w:type="spellEnd"/>
            <w:r w:rsidRPr="00A813C6">
              <w:rPr>
                <w:sz w:val="24"/>
                <w:szCs w:val="24"/>
                <w:lang w:val="es-CO"/>
              </w:rPr>
              <w:t xml:space="preserve"> inmune</w:t>
            </w:r>
          </w:p>
          <w:p w14:paraId="6FF45AFE" w14:textId="1E6EDA5F" w:rsidR="00A813C6" w:rsidRPr="00A813C6" w:rsidRDefault="00A813C6" w:rsidP="00A813C6">
            <w:pPr>
              <w:jc w:val="center"/>
              <w:rPr>
                <w:sz w:val="24"/>
                <w:szCs w:val="24"/>
                <w:lang w:val="es-CO"/>
              </w:rPr>
            </w:pPr>
            <w:r w:rsidRPr="00A813C6">
              <w:rPr>
                <w:sz w:val="24"/>
                <w:szCs w:val="24"/>
                <w:lang w:val="es-CO"/>
              </w:rPr>
              <w:t>#</w:t>
            </w:r>
            <w:r w:rsidRPr="00A813C6">
              <w:rPr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A813C6">
              <w:rPr>
                <w:sz w:val="24"/>
                <w:szCs w:val="24"/>
                <w:lang w:val="es-CO"/>
              </w:rPr>
              <w:t>QTimer</w:t>
            </w:r>
            <w:proofErr w:type="spellEnd"/>
            <w:r w:rsidRPr="00A813C6">
              <w:rPr>
                <w:sz w:val="24"/>
                <w:szCs w:val="24"/>
                <w:lang w:val="es-CO"/>
              </w:rPr>
              <w:t xml:space="preserve">* </w:t>
            </w:r>
            <w:proofErr w:type="spellStart"/>
            <w:r w:rsidRPr="00A813C6">
              <w:rPr>
                <w:sz w:val="24"/>
                <w:szCs w:val="24"/>
                <w:lang w:val="es-CO"/>
              </w:rPr>
              <w:t>timerInmunidad</w:t>
            </w:r>
            <w:proofErr w:type="spellEnd"/>
          </w:p>
          <w:p w14:paraId="4FCF293E" w14:textId="4382E510" w:rsidR="00A813C6" w:rsidRPr="00A813C6" w:rsidRDefault="00A813C6" w:rsidP="00A813C6">
            <w:pPr>
              <w:jc w:val="center"/>
              <w:rPr>
                <w:sz w:val="24"/>
                <w:szCs w:val="24"/>
                <w:lang w:val="es-CO"/>
              </w:rPr>
            </w:pPr>
            <w:r w:rsidRPr="00A813C6">
              <w:rPr>
                <w:sz w:val="24"/>
                <w:szCs w:val="24"/>
                <w:lang w:val="es-CO"/>
              </w:rPr>
              <w:t>#</w:t>
            </w:r>
            <w:r>
              <w:rPr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A813C6">
              <w:rPr>
                <w:sz w:val="24"/>
                <w:szCs w:val="24"/>
                <w:lang w:val="es-CO"/>
              </w:rPr>
              <w:t>QTimer</w:t>
            </w:r>
            <w:proofErr w:type="spellEnd"/>
            <w:r w:rsidRPr="00A813C6">
              <w:rPr>
                <w:sz w:val="24"/>
                <w:szCs w:val="24"/>
                <w:lang w:val="es-CO"/>
              </w:rPr>
              <w:t xml:space="preserve">* </w:t>
            </w:r>
            <w:proofErr w:type="spellStart"/>
            <w:r w:rsidRPr="00A813C6">
              <w:rPr>
                <w:sz w:val="24"/>
                <w:szCs w:val="24"/>
                <w:lang w:val="es-CO"/>
              </w:rPr>
              <w:t>timerParpadeo</w:t>
            </w:r>
            <w:proofErr w:type="spellEnd"/>
          </w:p>
        </w:tc>
      </w:tr>
      <w:tr w:rsidR="00A813C6" w:rsidRPr="00A813C6" w14:paraId="38774684" w14:textId="77777777" w:rsidTr="00A813C6">
        <w:tc>
          <w:tcPr>
            <w:tcW w:w="3530" w:type="dxa"/>
          </w:tcPr>
          <w:p w14:paraId="56F268CB" w14:textId="77777777" w:rsidR="00A813C6" w:rsidRDefault="00A813C6" w:rsidP="00A813C6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+ </w:t>
            </w:r>
            <w:proofErr w:type="gramStart"/>
            <w:r w:rsidRPr="00A813C6">
              <w:rPr>
                <w:sz w:val="24"/>
                <w:szCs w:val="24"/>
                <w:lang w:val="es-CO"/>
              </w:rPr>
              <w:t>Personaje(</w:t>
            </w:r>
            <w:proofErr w:type="gramEnd"/>
            <w:r w:rsidRPr="00A813C6">
              <w:rPr>
                <w:sz w:val="24"/>
                <w:szCs w:val="24"/>
                <w:lang w:val="es-CO"/>
              </w:rPr>
              <w:t>)</w:t>
            </w:r>
          </w:p>
          <w:p w14:paraId="0BBD7C5C" w14:textId="77777777" w:rsidR="00A813C6" w:rsidRDefault="00A813C6" w:rsidP="00A813C6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+ </w:t>
            </w:r>
            <w:proofErr w:type="spellStart"/>
            <w:r w:rsidRPr="00A813C6">
              <w:rPr>
                <w:sz w:val="24"/>
                <w:szCs w:val="24"/>
                <w:lang w:val="es-CO"/>
              </w:rPr>
              <w:t>void</w:t>
            </w:r>
            <w:proofErr w:type="spellEnd"/>
            <w:r w:rsidRPr="00A813C6">
              <w:rPr>
                <w:sz w:val="24"/>
                <w:szCs w:val="24"/>
                <w:lang w:val="es-CO"/>
              </w:rPr>
              <w:t xml:space="preserve"> </w:t>
            </w:r>
            <w:proofErr w:type="spellStart"/>
            <w:proofErr w:type="gramStart"/>
            <w:r w:rsidRPr="00A813C6">
              <w:rPr>
                <w:sz w:val="24"/>
                <w:szCs w:val="24"/>
                <w:lang w:val="es-CO"/>
              </w:rPr>
              <w:t>setVida</w:t>
            </w:r>
            <w:proofErr w:type="spellEnd"/>
            <w:r w:rsidRPr="00A813C6">
              <w:rPr>
                <w:sz w:val="24"/>
                <w:szCs w:val="24"/>
                <w:lang w:val="es-CO"/>
              </w:rPr>
              <w:t>(</w:t>
            </w:r>
            <w:proofErr w:type="spellStart"/>
            <w:proofErr w:type="gramEnd"/>
            <w:r w:rsidRPr="00A813C6">
              <w:rPr>
                <w:sz w:val="24"/>
                <w:szCs w:val="24"/>
                <w:lang w:val="es-CO"/>
              </w:rPr>
              <w:t>int</w:t>
            </w:r>
            <w:proofErr w:type="spellEnd"/>
            <w:r w:rsidRPr="00A813C6">
              <w:rPr>
                <w:sz w:val="24"/>
                <w:szCs w:val="24"/>
                <w:lang w:val="es-CO"/>
              </w:rPr>
              <w:t xml:space="preserve"> v)</w:t>
            </w:r>
          </w:p>
          <w:p w14:paraId="1AEFD6B5" w14:textId="77777777" w:rsidR="00A813C6" w:rsidRDefault="00A813C6" w:rsidP="00A813C6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+ </w:t>
            </w:r>
            <w:proofErr w:type="spellStart"/>
            <w:r w:rsidRPr="00A813C6">
              <w:rPr>
                <w:sz w:val="24"/>
                <w:szCs w:val="24"/>
                <w:lang w:val="es-CO"/>
              </w:rPr>
              <w:t>int</w:t>
            </w:r>
            <w:proofErr w:type="spellEnd"/>
            <w:r w:rsidRPr="00A813C6">
              <w:rPr>
                <w:sz w:val="24"/>
                <w:szCs w:val="24"/>
                <w:lang w:val="es-CO"/>
              </w:rPr>
              <w:t xml:space="preserve"> </w:t>
            </w:r>
            <w:proofErr w:type="spellStart"/>
            <w:proofErr w:type="gramStart"/>
            <w:r w:rsidRPr="00A813C6">
              <w:rPr>
                <w:sz w:val="24"/>
                <w:szCs w:val="24"/>
                <w:lang w:val="es-CO"/>
              </w:rPr>
              <w:t>getVida</w:t>
            </w:r>
            <w:proofErr w:type="spellEnd"/>
            <w:r w:rsidRPr="00A813C6">
              <w:rPr>
                <w:sz w:val="24"/>
                <w:szCs w:val="24"/>
                <w:lang w:val="es-CO"/>
              </w:rPr>
              <w:t>(</w:t>
            </w:r>
            <w:proofErr w:type="gramEnd"/>
            <w:r w:rsidRPr="00A813C6">
              <w:rPr>
                <w:sz w:val="24"/>
                <w:szCs w:val="24"/>
                <w:lang w:val="es-CO"/>
              </w:rPr>
              <w:t xml:space="preserve">) </w:t>
            </w:r>
            <w:proofErr w:type="spellStart"/>
            <w:r w:rsidRPr="00A813C6">
              <w:rPr>
                <w:sz w:val="24"/>
                <w:szCs w:val="24"/>
                <w:lang w:val="es-CO"/>
              </w:rPr>
              <w:t>const</w:t>
            </w:r>
            <w:proofErr w:type="spellEnd"/>
          </w:p>
          <w:p w14:paraId="76CE4AAD" w14:textId="31336F98" w:rsidR="00A813C6" w:rsidRDefault="00A813C6" w:rsidP="00A813C6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+ </w:t>
            </w:r>
            <w:proofErr w:type="spellStart"/>
            <w:r w:rsidRPr="00A813C6">
              <w:rPr>
                <w:sz w:val="24"/>
                <w:szCs w:val="24"/>
                <w:lang w:val="es-CO"/>
              </w:rPr>
              <w:t>void</w:t>
            </w:r>
            <w:proofErr w:type="spellEnd"/>
            <w:r w:rsidRPr="00A813C6">
              <w:rPr>
                <w:sz w:val="24"/>
                <w:szCs w:val="24"/>
                <w:lang w:val="es-CO"/>
              </w:rPr>
              <w:t xml:space="preserve"> </w:t>
            </w:r>
            <w:proofErr w:type="spellStart"/>
            <w:proofErr w:type="gramStart"/>
            <w:r w:rsidRPr="00A813C6">
              <w:rPr>
                <w:sz w:val="24"/>
                <w:szCs w:val="24"/>
                <w:lang w:val="es-CO"/>
              </w:rPr>
              <w:t>restarVida</w:t>
            </w:r>
            <w:proofErr w:type="spellEnd"/>
            <w:r w:rsidRPr="00A813C6">
              <w:rPr>
                <w:sz w:val="24"/>
                <w:szCs w:val="24"/>
                <w:lang w:val="es-CO"/>
              </w:rPr>
              <w:t>(</w:t>
            </w:r>
            <w:proofErr w:type="spellStart"/>
            <w:proofErr w:type="gramEnd"/>
            <w:r w:rsidRPr="00A813C6">
              <w:rPr>
                <w:sz w:val="24"/>
                <w:szCs w:val="24"/>
                <w:lang w:val="es-CO"/>
              </w:rPr>
              <w:t>int</w:t>
            </w:r>
            <w:proofErr w:type="spellEnd"/>
            <w:r w:rsidRPr="00A813C6">
              <w:rPr>
                <w:sz w:val="24"/>
                <w:szCs w:val="24"/>
                <w:lang w:val="es-CO"/>
              </w:rPr>
              <w:t xml:space="preserve"> cantidad)</w:t>
            </w:r>
          </w:p>
          <w:p w14:paraId="7030C71E" w14:textId="3A171513" w:rsidR="00A813C6" w:rsidRDefault="00A813C6" w:rsidP="00A813C6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+ </w:t>
            </w:r>
            <w:proofErr w:type="spellStart"/>
            <w:r w:rsidRPr="00A813C6">
              <w:rPr>
                <w:sz w:val="24"/>
                <w:szCs w:val="24"/>
                <w:lang w:val="es-CO"/>
              </w:rPr>
              <w:t>void</w:t>
            </w:r>
            <w:proofErr w:type="spellEnd"/>
            <w:r w:rsidRPr="00A813C6">
              <w:rPr>
                <w:sz w:val="24"/>
                <w:szCs w:val="24"/>
                <w:lang w:val="es-CO"/>
              </w:rPr>
              <w:t xml:space="preserve"> </w:t>
            </w:r>
            <w:proofErr w:type="gramStart"/>
            <w:r w:rsidRPr="00A813C6">
              <w:rPr>
                <w:sz w:val="24"/>
                <w:szCs w:val="24"/>
                <w:lang w:val="es-CO"/>
              </w:rPr>
              <w:t>curar(</w:t>
            </w:r>
            <w:proofErr w:type="spellStart"/>
            <w:proofErr w:type="gramEnd"/>
            <w:r w:rsidRPr="00A813C6">
              <w:rPr>
                <w:sz w:val="24"/>
                <w:szCs w:val="24"/>
                <w:lang w:val="es-CO"/>
              </w:rPr>
              <w:t>int</w:t>
            </w:r>
            <w:proofErr w:type="spellEnd"/>
            <w:r w:rsidRPr="00A813C6">
              <w:rPr>
                <w:sz w:val="24"/>
                <w:szCs w:val="24"/>
                <w:lang w:val="es-CO"/>
              </w:rPr>
              <w:t xml:space="preserve"> cantidad)</w:t>
            </w:r>
          </w:p>
          <w:p w14:paraId="4777419D" w14:textId="7E0BBBA2" w:rsidR="00A813C6" w:rsidRPr="00A813C6" w:rsidRDefault="00A813C6" w:rsidP="00A813C6">
            <w:pPr>
              <w:jc w:val="center"/>
              <w:rPr>
                <w:sz w:val="24"/>
                <w:szCs w:val="24"/>
              </w:rPr>
            </w:pPr>
            <w:r w:rsidRPr="00A813C6">
              <w:rPr>
                <w:sz w:val="24"/>
                <w:szCs w:val="24"/>
              </w:rPr>
              <w:t xml:space="preserve">+ </w:t>
            </w:r>
            <w:r w:rsidRPr="00A813C6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A813C6">
              <w:rPr>
                <w:sz w:val="24"/>
                <w:szCs w:val="24"/>
              </w:rPr>
              <w:t>setVelocidad</w:t>
            </w:r>
            <w:proofErr w:type="spellEnd"/>
            <w:r w:rsidRPr="00A813C6">
              <w:rPr>
                <w:sz w:val="24"/>
                <w:szCs w:val="24"/>
              </w:rPr>
              <w:t>(</w:t>
            </w:r>
            <w:proofErr w:type="gramEnd"/>
            <w:r w:rsidRPr="00A813C6">
              <w:rPr>
                <w:sz w:val="24"/>
                <w:szCs w:val="24"/>
              </w:rPr>
              <w:t>int v)</w:t>
            </w:r>
          </w:p>
          <w:p w14:paraId="70A30156" w14:textId="02288A29" w:rsidR="00A813C6" w:rsidRPr="00A813C6" w:rsidRDefault="00A813C6" w:rsidP="00A813C6">
            <w:pPr>
              <w:jc w:val="center"/>
              <w:rPr>
                <w:sz w:val="24"/>
                <w:szCs w:val="24"/>
              </w:rPr>
            </w:pPr>
            <w:r w:rsidRPr="00A813C6">
              <w:rPr>
                <w:sz w:val="24"/>
                <w:szCs w:val="24"/>
              </w:rPr>
              <w:t xml:space="preserve">+ </w:t>
            </w:r>
            <w:r w:rsidRPr="00A813C6">
              <w:rPr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A813C6">
              <w:rPr>
                <w:sz w:val="24"/>
                <w:szCs w:val="24"/>
              </w:rPr>
              <w:t>getVelocidad</w:t>
            </w:r>
            <w:proofErr w:type="spellEnd"/>
            <w:r w:rsidRPr="00A813C6">
              <w:rPr>
                <w:sz w:val="24"/>
                <w:szCs w:val="24"/>
              </w:rPr>
              <w:t>(</w:t>
            </w:r>
            <w:proofErr w:type="gramEnd"/>
            <w:r w:rsidRPr="00A813C6">
              <w:rPr>
                <w:sz w:val="24"/>
                <w:szCs w:val="24"/>
              </w:rPr>
              <w:t>) const</w:t>
            </w:r>
          </w:p>
        </w:tc>
      </w:tr>
    </w:tbl>
    <w:p w14:paraId="075BC470" w14:textId="77777777" w:rsidR="00A813C6" w:rsidRDefault="00A813C6" w:rsidP="0032181F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1"/>
      </w:tblGrid>
      <w:tr w:rsidR="00A813C6" w14:paraId="625246CF" w14:textId="77777777" w:rsidTr="000A24BC">
        <w:tc>
          <w:tcPr>
            <w:tcW w:w="4511" w:type="dxa"/>
          </w:tcPr>
          <w:p w14:paraId="10387E4F" w14:textId="10ADFD06" w:rsidR="00A813C6" w:rsidRDefault="00A813C6" w:rsidP="00A813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Goku</w:t>
            </w:r>
          </w:p>
        </w:tc>
      </w:tr>
      <w:tr w:rsidR="00A813C6" w14:paraId="27D804E0" w14:textId="77777777" w:rsidTr="000A24BC">
        <w:tc>
          <w:tcPr>
            <w:tcW w:w="4511" w:type="dxa"/>
          </w:tcPr>
          <w:p w14:paraId="3F8ABDAB" w14:textId="554F2483" w:rsidR="000A24BC" w:rsidRDefault="000A24BC" w:rsidP="000A24BC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 w:rsidRPr="000A24BC">
              <w:rPr>
                <w:sz w:val="24"/>
                <w:szCs w:val="24"/>
              </w:rPr>
              <w:t xml:space="preserve">int </w:t>
            </w:r>
            <w:proofErr w:type="spellStart"/>
            <w:r>
              <w:rPr>
                <w:sz w:val="24"/>
                <w:szCs w:val="24"/>
              </w:rPr>
              <w:t>spriteX</w:t>
            </w:r>
            <w:proofErr w:type="spellEnd"/>
          </w:p>
          <w:p w14:paraId="0CA9C339" w14:textId="77777777" w:rsidR="000A24BC" w:rsidRDefault="000A24BC" w:rsidP="000A24BC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 w:rsidRPr="000A24BC">
              <w:rPr>
                <w:sz w:val="24"/>
                <w:szCs w:val="24"/>
              </w:rPr>
              <w:t xml:space="preserve">int </w:t>
            </w:r>
            <w:proofErr w:type="spellStart"/>
            <w:r w:rsidRPr="000A24BC">
              <w:rPr>
                <w:sz w:val="24"/>
                <w:szCs w:val="24"/>
              </w:rPr>
              <w:t>spriteY</w:t>
            </w:r>
            <w:proofErr w:type="spellEnd"/>
          </w:p>
          <w:p w14:paraId="4C6966E6" w14:textId="77777777" w:rsidR="000A24BC" w:rsidRDefault="000A24BC" w:rsidP="000A24BC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 w:rsidRPr="000A24BC">
              <w:rPr>
                <w:sz w:val="24"/>
                <w:szCs w:val="24"/>
              </w:rPr>
              <w:t xml:space="preserve">int </w:t>
            </w:r>
            <w:proofErr w:type="spellStart"/>
            <w:r w:rsidRPr="000A24BC">
              <w:rPr>
                <w:sz w:val="24"/>
                <w:szCs w:val="24"/>
              </w:rPr>
              <w:t>spriteAncho</w:t>
            </w:r>
            <w:proofErr w:type="spellEnd"/>
          </w:p>
          <w:p w14:paraId="39F4F634" w14:textId="77777777" w:rsidR="000A24BC" w:rsidRDefault="000A24BC" w:rsidP="000A24BC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 w:rsidRPr="000A24BC">
              <w:rPr>
                <w:sz w:val="24"/>
                <w:szCs w:val="24"/>
              </w:rPr>
              <w:t xml:space="preserve">int </w:t>
            </w:r>
            <w:proofErr w:type="spellStart"/>
            <w:r w:rsidRPr="000A24BC">
              <w:rPr>
                <w:sz w:val="24"/>
                <w:szCs w:val="24"/>
              </w:rPr>
              <w:t>spriteAlto</w:t>
            </w:r>
            <w:proofErr w:type="spellEnd"/>
          </w:p>
          <w:p w14:paraId="193BEDC4" w14:textId="77777777" w:rsidR="000A24BC" w:rsidRDefault="000A24BC" w:rsidP="000A24BC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proofErr w:type="spellStart"/>
            <w:r w:rsidRPr="000A24BC">
              <w:rPr>
                <w:sz w:val="24"/>
                <w:szCs w:val="24"/>
              </w:rPr>
              <w:t>QPixmap</w:t>
            </w:r>
            <w:proofErr w:type="spellEnd"/>
            <w:r w:rsidRPr="000A24BC">
              <w:rPr>
                <w:sz w:val="24"/>
                <w:szCs w:val="24"/>
              </w:rPr>
              <w:t xml:space="preserve"> hojaSprites1</w:t>
            </w:r>
          </w:p>
          <w:p w14:paraId="03F54BC2" w14:textId="77777777" w:rsidR="000A24BC" w:rsidRDefault="000A24BC" w:rsidP="000A24BC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proofErr w:type="spellStart"/>
            <w:r w:rsidRPr="000A24BC">
              <w:rPr>
                <w:sz w:val="24"/>
                <w:szCs w:val="24"/>
              </w:rPr>
              <w:t>QPixmap</w:t>
            </w:r>
            <w:proofErr w:type="spellEnd"/>
            <w:r w:rsidRPr="000A24BC">
              <w:rPr>
                <w:sz w:val="24"/>
                <w:szCs w:val="24"/>
              </w:rPr>
              <w:t xml:space="preserve"> hojaSprites2</w:t>
            </w:r>
          </w:p>
          <w:p w14:paraId="1FD455B1" w14:textId="77777777" w:rsidR="000A24BC" w:rsidRDefault="000A24BC" w:rsidP="000A24BC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proofErr w:type="spellStart"/>
            <w:r w:rsidRPr="000A24BC">
              <w:rPr>
                <w:sz w:val="24"/>
                <w:szCs w:val="24"/>
              </w:rPr>
              <w:t>QPixmap</w:t>
            </w:r>
            <w:proofErr w:type="spellEnd"/>
            <w:r w:rsidRPr="000A24BC">
              <w:rPr>
                <w:sz w:val="24"/>
                <w:szCs w:val="24"/>
              </w:rPr>
              <w:t xml:space="preserve"> sprite</w:t>
            </w:r>
          </w:p>
          <w:p w14:paraId="63B59E32" w14:textId="77777777" w:rsidR="000A24BC" w:rsidRDefault="000A24BC" w:rsidP="000A24BC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proofErr w:type="spellStart"/>
            <w:r w:rsidRPr="000A24BC">
              <w:rPr>
                <w:sz w:val="24"/>
                <w:szCs w:val="24"/>
              </w:rPr>
              <w:t>QPixmap</w:t>
            </w:r>
            <w:proofErr w:type="spellEnd"/>
            <w:r w:rsidRPr="000A24BC">
              <w:rPr>
                <w:sz w:val="24"/>
                <w:szCs w:val="24"/>
              </w:rPr>
              <w:t xml:space="preserve"> </w:t>
            </w:r>
            <w:proofErr w:type="spellStart"/>
            <w:r w:rsidRPr="000A24BC">
              <w:rPr>
                <w:sz w:val="24"/>
                <w:szCs w:val="24"/>
              </w:rPr>
              <w:t>spriteSaltoDerecha</w:t>
            </w:r>
            <w:proofErr w:type="spellEnd"/>
          </w:p>
          <w:p w14:paraId="487B52E4" w14:textId="77777777" w:rsidR="000A24BC" w:rsidRDefault="000A24BC" w:rsidP="000A24BC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proofErr w:type="spellStart"/>
            <w:r w:rsidRPr="000A24BC">
              <w:rPr>
                <w:sz w:val="24"/>
                <w:szCs w:val="24"/>
              </w:rPr>
              <w:t>QPixmap</w:t>
            </w:r>
            <w:proofErr w:type="spellEnd"/>
            <w:r w:rsidRPr="000A24BC">
              <w:rPr>
                <w:sz w:val="24"/>
                <w:szCs w:val="24"/>
              </w:rPr>
              <w:t xml:space="preserve"> </w:t>
            </w:r>
            <w:proofErr w:type="spellStart"/>
            <w:r w:rsidRPr="000A24BC">
              <w:rPr>
                <w:sz w:val="24"/>
                <w:szCs w:val="24"/>
              </w:rPr>
              <w:t>spriteSaltoIzquierda</w:t>
            </w:r>
            <w:proofErr w:type="spellEnd"/>
          </w:p>
          <w:p w14:paraId="28DBC49C" w14:textId="77777777" w:rsidR="000A24BC" w:rsidRDefault="000A24BC" w:rsidP="000A24BC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 w:rsidRPr="000A24BC">
              <w:rPr>
                <w:sz w:val="24"/>
                <w:szCs w:val="24"/>
              </w:rPr>
              <w:t xml:space="preserve">int </w:t>
            </w:r>
            <w:proofErr w:type="spellStart"/>
            <w:r w:rsidRPr="000A24BC">
              <w:rPr>
                <w:sz w:val="24"/>
                <w:szCs w:val="24"/>
              </w:rPr>
              <w:t>cont</w:t>
            </w:r>
            <w:proofErr w:type="spellEnd"/>
          </w:p>
          <w:p w14:paraId="4AD78473" w14:textId="77777777" w:rsidR="000A24BC" w:rsidRDefault="000A24BC" w:rsidP="000A24BC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 w:rsidRPr="000A24BC">
              <w:rPr>
                <w:sz w:val="24"/>
                <w:szCs w:val="24"/>
              </w:rPr>
              <w:t xml:space="preserve">int </w:t>
            </w:r>
            <w:proofErr w:type="spellStart"/>
            <w:r w:rsidRPr="000A24BC">
              <w:rPr>
                <w:sz w:val="24"/>
                <w:szCs w:val="24"/>
              </w:rPr>
              <w:t>velocidadY</w:t>
            </w:r>
            <w:proofErr w:type="spellEnd"/>
          </w:p>
          <w:p w14:paraId="57F9E820" w14:textId="77777777" w:rsidR="000A24BC" w:rsidRDefault="000A24BC" w:rsidP="000A24BC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 w:rsidRPr="000A24BC">
              <w:rPr>
                <w:sz w:val="24"/>
                <w:szCs w:val="24"/>
              </w:rPr>
              <w:t xml:space="preserve">bool </w:t>
            </w:r>
            <w:proofErr w:type="spellStart"/>
            <w:r w:rsidRPr="000A24BC">
              <w:rPr>
                <w:sz w:val="24"/>
                <w:szCs w:val="24"/>
              </w:rPr>
              <w:t>enElAire</w:t>
            </w:r>
            <w:proofErr w:type="spellEnd"/>
          </w:p>
          <w:p w14:paraId="34201613" w14:textId="77777777" w:rsidR="000A24BC" w:rsidRDefault="000A24BC" w:rsidP="000A24BC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 w:rsidRPr="000A24BC">
              <w:rPr>
                <w:sz w:val="24"/>
                <w:szCs w:val="24"/>
              </w:rPr>
              <w:t xml:space="preserve">bool </w:t>
            </w:r>
            <w:proofErr w:type="spellStart"/>
            <w:r w:rsidRPr="000A24BC">
              <w:rPr>
                <w:sz w:val="24"/>
                <w:szCs w:val="24"/>
              </w:rPr>
              <w:t>moviendoIzq</w:t>
            </w:r>
            <w:proofErr w:type="spellEnd"/>
          </w:p>
          <w:p w14:paraId="2186E7AB" w14:textId="77777777" w:rsidR="000A24BC" w:rsidRDefault="000A24BC" w:rsidP="000A24BC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 w:rsidRPr="000A24BC">
              <w:rPr>
                <w:sz w:val="24"/>
                <w:szCs w:val="24"/>
              </w:rPr>
              <w:t xml:space="preserve">bool </w:t>
            </w:r>
            <w:proofErr w:type="spellStart"/>
            <w:r w:rsidRPr="000A24BC">
              <w:rPr>
                <w:sz w:val="24"/>
                <w:szCs w:val="24"/>
              </w:rPr>
              <w:t>moviendoDer</w:t>
            </w:r>
            <w:proofErr w:type="spellEnd"/>
          </w:p>
          <w:p w14:paraId="09735030" w14:textId="7E176FA7" w:rsidR="000A24BC" w:rsidRPr="000A24BC" w:rsidRDefault="000A24BC" w:rsidP="000A24BC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 w:rsidRPr="000A24BC">
              <w:rPr>
                <w:sz w:val="24"/>
                <w:szCs w:val="24"/>
              </w:rPr>
              <w:t xml:space="preserve">bool </w:t>
            </w:r>
            <w:proofErr w:type="spellStart"/>
            <w:r w:rsidRPr="000A24BC">
              <w:rPr>
                <w:sz w:val="24"/>
                <w:szCs w:val="24"/>
              </w:rPr>
              <w:t>mirandoDerecha</w:t>
            </w:r>
            <w:proofErr w:type="spellEnd"/>
          </w:p>
        </w:tc>
      </w:tr>
      <w:tr w:rsidR="00A813C6" w14:paraId="1B60B550" w14:textId="77777777" w:rsidTr="000A24BC">
        <w:tc>
          <w:tcPr>
            <w:tcW w:w="4511" w:type="dxa"/>
          </w:tcPr>
          <w:p w14:paraId="081C3F2F" w14:textId="77777777" w:rsidR="000A24BC" w:rsidRDefault="000A24BC" w:rsidP="000A24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gramStart"/>
            <w:r w:rsidRPr="000A24BC">
              <w:rPr>
                <w:sz w:val="24"/>
                <w:szCs w:val="24"/>
              </w:rPr>
              <w:t>Goku(</w:t>
            </w:r>
            <w:proofErr w:type="gramEnd"/>
            <w:r w:rsidRPr="000A24BC">
              <w:rPr>
                <w:sz w:val="24"/>
                <w:szCs w:val="24"/>
              </w:rPr>
              <w:t>)</w:t>
            </w:r>
          </w:p>
          <w:p w14:paraId="3EB0AF1D" w14:textId="77777777" w:rsidR="000A24BC" w:rsidRDefault="000A24BC" w:rsidP="000A24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0A24BC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A24BC">
              <w:rPr>
                <w:sz w:val="24"/>
                <w:szCs w:val="24"/>
              </w:rPr>
              <w:t>aplicarFisica</w:t>
            </w:r>
            <w:proofErr w:type="spellEnd"/>
            <w:r w:rsidRPr="000A24BC">
              <w:rPr>
                <w:sz w:val="24"/>
                <w:szCs w:val="24"/>
              </w:rPr>
              <w:t>(</w:t>
            </w:r>
            <w:proofErr w:type="gramEnd"/>
            <w:r w:rsidRPr="000A24BC">
              <w:rPr>
                <w:sz w:val="24"/>
                <w:szCs w:val="24"/>
              </w:rPr>
              <w:t>)</w:t>
            </w:r>
          </w:p>
          <w:p w14:paraId="518A0C4F" w14:textId="77777777" w:rsidR="00A813C6" w:rsidRDefault="000A24BC" w:rsidP="000A24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0A24BC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A24BC">
              <w:rPr>
                <w:sz w:val="24"/>
                <w:szCs w:val="24"/>
              </w:rPr>
              <w:t>confSprite</w:t>
            </w:r>
            <w:proofErr w:type="spellEnd"/>
            <w:r w:rsidRPr="000A24BC">
              <w:rPr>
                <w:sz w:val="24"/>
                <w:szCs w:val="24"/>
              </w:rPr>
              <w:t>(</w:t>
            </w:r>
            <w:proofErr w:type="gramEnd"/>
            <w:r w:rsidRPr="000A24BC">
              <w:rPr>
                <w:sz w:val="24"/>
                <w:szCs w:val="24"/>
              </w:rPr>
              <w:t>bool band)</w:t>
            </w:r>
          </w:p>
          <w:p w14:paraId="41C921FA" w14:textId="11F985BE" w:rsidR="000A24BC" w:rsidRDefault="000A24BC" w:rsidP="000A24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r w:rsidRPr="000A24BC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A24BC">
              <w:rPr>
                <w:sz w:val="24"/>
                <w:szCs w:val="24"/>
              </w:rPr>
              <w:t>keyPressEvent</w:t>
            </w:r>
            <w:proofErr w:type="spellEnd"/>
            <w:r w:rsidRPr="000A24BC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0A24BC">
              <w:rPr>
                <w:sz w:val="24"/>
                <w:szCs w:val="24"/>
              </w:rPr>
              <w:t>QKeyEvent</w:t>
            </w:r>
            <w:proofErr w:type="spellEnd"/>
            <w:r w:rsidRPr="000A24BC">
              <w:rPr>
                <w:sz w:val="24"/>
                <w:szCs w:val="24"/>
              </w:rPr>
              <w:t>* event) override</w:t>
            </w:r>
          </w:p>
          <w:p w14:paraId="0F82EC92" w14:textId="467C8D13" w:rsidR="000A24BC" w:rsidRDefault="000A24BC" w:rsidP="000A24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r w:rsidRPr="000A24BC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A24BC">
              <w:rPr>
                <w:sz w:val="24"/>
                <w:szCs w:val="24"/>
              </w:rPr>
              <w:t>keyReleaseEvent</w:t>
            </w:r>
            <w:proofErr w:type="spellEnd"/>
            <w:r w:rsidRPr="000A24BC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0A24BC">
              <w:rPr>
                <w:sz w:val="24"/>
                <w:szCs w:val="24"/>
              </w:rPr>
              <w:t>QKeyEvent</w:t>
            </w:r>
            <w:proofErr w:type="spellEnd"/>
            <w:r w:rsidRPr="000A24BC">
              <w:rPr>
                <w:sz w:val="24"/>
                <w:szCs w:val="24"/>
              </w:rPr>
              <w:t>* event) override</w:t>
            </w:r>
          </w:p>
          <w:p w14:paraId="253FCB23" w14:textId="5D6EE5A9" w:rsidR="000A24BC" w:rsidRPr="000A24BC" w:rsidRDefault="000A24BC" w:rsidP="000A24BC">
            <w:pPr>
              <w:pStyle w:val="Prrafodelista"/>
              <w:numPr>
                <w:ilvl w:val="0"/>
                <w:numId w:val="13"/>
              </w:numPr>
              <w:jc w:val="center"/>
              <w:rPr>
                <w:sz w:val="24"/>
                <w:szCs w:val="24"/>
              </w:rPr>
            </w:pPr>
            <w:r w:rsidRPr="000A24BC">
              <w:rPr>
                <w:sz w:val="24"/>
                <w:szCs w:val="24"/>
              </w:rPr>
              <w:t xml:space="preserve">bool </w:t>
            </w:r>
            <w:proofErr w:type="spellStart"/>
            <w:proofErr w:type="gramStart"/>
            <w:r w:rsidRPr="000A24BC">
              <w:rPr>
                <w:sz w:val="24"/>
                <w:szCs w:val="24"/>
              </w:rPr>
              <w:t>esOpaco</w:t>
            </w:r>
            <w:proofErr w:type="spellEnd"/>
            <w:r w:rsidRPr="000A24BC">
              <w:rPr>
                <w:sz w:val="24"/>
                <w:szCs w:val="24"/>
              </w:rPr>
              <w:t>(</w:t>
            </w:r>
            <w:proofErr w:type="gramEnd"/>
            <w:r w:rsidRPr="000A24BC">
              <w:rPr>
                <w:sz w:val="24"/>
                <w:szCs w:val="24"/>
              </w:rPr>
              <w:t>) const</w:t>
            </w:r>
          </w:p>
        </w:tc>
      </w:tr>
    </w:tbl>
    <w:p w14:paraId="199E59AA" w14:textId="77777777" w:rsidR="00A813C6" w:rsidRDefault="00A813C6" w:rsidP="0032181F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92"/>
      </w:tblGrid>
      <w:tr w:rsidR="000A24BC" w14:paraId="39CA86A4" w14:textId="77777777" w:rsidTr="000A24BC">
        <w:tc>
          <w:tcPr>
            <w:tcW w:w="3792" w:type="dxa"/>
          </w:tcPr>
          <w:p w14:paraId="34ABB1A3" w14:textId="4B5A4472" w:rsidR="000A24BC" w:rsidRDefault="000A24BC" w:rsidP="000A24B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Enemigo</w:t>
            </w:r>
            <w:proofErr w:type="spellEnd"/>
          </w:p>
        </w:tc>
      </w:tr>
      <w:tr w:rsidR="000A24BC" w14:paraId="6667176F" w14:textId="77777777" w:rsidTr="000A24BC">
        <w:tc>
          <w:tcPr>
            <w:tcW w:w="3792" w:type="dxa"/>
          </w:tcPr>
          <w:p w14:paraId="36DD86D0" w14:textId="77777777" w:rsidR="000A24BC" w:rsidRDefault="000A24BC" w:rsidP="000A24BC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proofErr w:type="spellStart"/>
            <w:r w:rsidRPr="000A24BC">
              <w:rPr>
                <w:sz w:val="24"/>
                <w:szCs w:val="24"/>
              </w:rPr>
              <w:t>QTimer</w:t>
            </w:r>
            <w:proofErr w:type="spellEnd"/>
            <w:r w:rsidRPr="000A24BC">
              <w:rPr>
                <w:sz w:val="24"/>
                <w:szCs w:val="24"/>
              </w:rPr>
              <w:t xml:space="preserve">* </w:t>
            </w:r>
            <w:proofErr w:type="spellStart"/>
            <w:r w:rsidRPr="000A24BC">
              <w:rPr>
                <w:sz w:val="24"/>
                <w:szCs w:val="24"/>
              </w:rPr>
              <w:t>timerDisparo</w:t>
            </w:r>
            <w:proofErr w:type="spellEnd"/>
          </w:p>
          <w:p w14:paraId="299C25E9" w14:textId="695A4B2A" w:rsidR="000A24BC" w:rsidRPr="000A24BC" w:rsidRDefault="000A24BC" w:rsidP="000A24BC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0A24BC">
              <w:rPr>
                <w:sz w:val="24"/>
                <w:szCs w:val="24"/>
              </w:rPr>
              <w:t xml:space="preserve">bool </w:t>
            </w:r>
            <w:proofErr w:type="spellStart"/>
            <w:r w:rsidRPr="000A24BC">
              <w:rPr>
                <w:sz w:val="24"/>
                <w:szCs w:val="24"/>
              </w:rPr>
              <w:t>mirandoIzquierda</w:t>
            </w:r>
            <w:proofErr w:type="spellEnd"/>
          </w:p>
        </w:tc>
      </w:tr>
      <w:tr w:rsidR="000A24BC" w14:paraId="06923915" w14:textId="77777777" w:rsidTr="000A24BC">
        <w:tc>
          <w:tcPr>
            <w:tcW w:w="3792" w:type="dxa"/>
          </w:tcPr>
          <w:p w14:paraId="57B70FC4" w14:textId="77777777" w:rsidR="000A24BC" w:rsidRDefault="000A24BC" w:rsidP="000A24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0A24BC">
              <w:rPr>
                <w:sz w:val="24"/>
                <w:szCs w:val="24"/>
              </w:rPr>
              <w:t>Enemigo</w:t>
            </w:r>
            <w:proofErr w:type="spellEnd"/>
            <w:r w:rsidRPr="000A24BC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0A24BC">
              <w:rPr>
                <w:sz w:val="24"/>
                <w:szCs w:val="24"/>
              </w:rPr>
              <w:t>qreal</w:t>
            </w:r>
            <w:proofErr w:type="spellEnd"/>
            <w:r w:rsidRPr="000A24BC">
              <w:rPr>
                <w:sz w:val="24"/>
                <w:szCs w:val="24"/>
              </w:rPr>
              <w:t xml:space="preserve"> </w:t>
            </w:r>
            <w:proofErr w:type="spellStart"/>
            <w:r w:rsidRPr="000A24BC">
              <w:rPr>
                <w:sz w:val="24"/>
                <w:szCs w:val="24"/>
              </w:rPr>
              <w:t>posGoku</w:t>
            </w:r>
            <w:proofErr w:type="spellEnd"/>
            <w:r w:rsidRPr="000A24BC">
              <w:rPr>
                <w:sz w:val="24"/>
                <w:szCs w:val="24"/>
              </w:rPr>
              <w:t>)</w:t>
            </w:r>
          </w:p>
          <w:p w14:paraId="1BFAFB95" w14:textId="1A8A2100" w:rsidR="000A24BC" w:rsidRDefault="000A24BC" w:rsidP="000A24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0A24BC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A24BC">
              <w:rPr>
                <w:sz w:val="24"/>
                <w:szCs w:val="24"/>
              </w:rPr>
              <w:t>disparar</w:t>
            </w:r>
            <w:proofErr w:type="spellEnd"/>
            <w:r w:rsidRPr="000A24BC">
              <w:rPr>
                <w:sz w:val="24"/>
                <w:szCs w:val="24"/>
              </w:rPr>
              <w:t>(</w:t>
            </w:r>
            <w:proofErr w:type="gramEnd"/>
            <w:r w:rsidRPr="000A24BC">
              <w:rPr>
                <w:sz w:val="24"/>
                <w:szCs w:val="24"/>
              </w:rPr>
              <w:t>)</w:t>
            </w:r>
          </w:p>
        </w:tc>
      </w:tr>
    </w:tbl>
    <w:p w14:paraId="40978771" w14:textId="77777777" w:rsidR="000A24BC" w:rsidRDefault="000A24BC" w:rsidP="0032181F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7"/>
      </w:tblGrid>
      <w:tr w:rsidR="000A24BC" w14:paraId="55A53062" w14:textId="77777777" w:rsidTr="000A24BC">
        <w:tc>
          <w:tcPr>
            <w:tcW w:w="2617" w:type="dxa"/>
          </w:tcPr>
          <w:p w14:paraId="0BBC6617" w14:textId="365244E1" w:rsidR="000A24BC" w:rsidRDefault="000A24BC" w:rsidP="000A24B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Obstaculo</w:t>
            </w:r>
            <w:proofErr w:type="spellEnd"/>
          </w:p>
        </w:tc>
      </w:tr>
      <w:tr w:rsidR="000A24BC" w14:paraId="10127925" w14:textId="77777777" w:rsidTr="000A24BC">
        <w:tc>
          <w:tcPr>
            <w:tcW w:w="2617" w:type="dxa"/>
          </w:tcPr>
          <w:p w14:paraId="3D3E0A00" w14:textId="2B5C9762" w:rsidR="000A24BC" w:rsidRDefault="000A24BC" w:rsidP="000A24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int </w:t>
            </w:r>
            <w:proofErr w:type="spellStart"/>
            <w:r>
              <w:rPr>
                <w:sz w:val="24"/>
                <w:szCs w:val="24"/>
              </w:rPr>
              <w:t>velocidad</w:t>
            </w:r>
            <w:proofErr w:type="spellEnd"/>
          </w:p>
        </w:tc>
      </w:tr>
      <w:tr w:rsidR="000A24BC" w14:paraId="30479F9F" w14:textId="77777777" w:rsidTr="000A24BC">
        <w:tc>
          <w:tcPr>
            <w:tcW w:w="2617" w:type="dxa"/>
          </w:tcPr>
          <w:p w14:paraId="1AE4C9B5" w14:textId="77777777" w:rsidR="000A24BC" w:rsidRDefault="000A24BC" w:rsidP="003218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0A24BC">
              <w:rPr>
                <w:sz w:val="24"/>
                <w:szCs w:val="24"/>
              </w:rPr>
              <w:t>Obstaculo</w:t>
            </w:r>
            <w:proofErr w:type="spellEnd"/>
            <w:r w:rsidRPr="000A24BC">
              <w:rPr>
                <w:sz w:val="24"/>
                <w:szCs w:val="24"/>
              </w:rPr>
              <w:t>(</w:t>
            </w:r>
            <w:proofErr w:type="gramEnd"/>
            <w:r w:rsidRPr="000A24BC">
              <w:rPr>
                <w:sz w:val="24"/>
                <w:szCs w:val="24"/>
              </w:rPr>
              <w:t>)</w:t>
            </w:r>
          </w:p>
          <w:p w14:paraId="2FBE3D6F" w14:textId="2CAAFA8E" w:rsidR="000A24BC" w:rsidRDefault="000A24BC" w:rsidP="003218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0A24BC">
              <w:rPr>
                <w:sz w:val="24"/>
                <w:szCs w:val="24"/>
              </w:rPr>
              <w:t xml:space="preserve">virtual void </w:t>
            </w:r>
            <w:proofErr w:type="gramStart"/>
            <w:r w:rsidRPr="000A24BC">
              <w:rPr>
                <w:sz w:val="24"/>
                <w:szCs w:val="24"/>
              </w:rPr>
              <w:t>mover(</w:t>
            </w:r>
            <w:proofErr w:type="gramEnd"/>
            <w:r w:rsidRPr="000A24BC">
              <w:rPr>
                <w:sz w:val="24"/>
                <w:szCs w:val="24"/>
              </w:rPr>
              <w:t>)</w:t>
            </w:r>
          </w:p>
        </w:tc>
      </w:tr>
    </w:tbl>
    <w:p w14:paraId="45019D3F" w14:textId="77777777" w:rsidR="000A24BC" w:rsidRDefault="000A24BC" w:rsidP="0032181F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15"/>
      </w:tblGrid>
      <w:tr w:rsidR="000A24BC" w14:paraId="2FF26C6E" w14:textId="77777777" w:rsidTr="000A24BC">
        <w:tc>
          <w:tcPr>
            <w:tcW w:w="2815" w:type="dxa"/>
          </w:tcPr>
          <w:p w14:paraId="2F4CCA1C" w14:textId="1F3CE544" w:rsidR="000A24BC" w:rsidRDefault="000A24BC" w:rsidP="000A24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Roca</w:t>
            </w:r>
          </w:p>
        </w:tc>
      </w:tr>
      <w:tr w:rsidR="000A24BC" w14:paraId="00130347" w14:textId="77777777" w:rsidTr="000A24BC">
        <w:tc>
          <w:tcPr>
            <w:tcW w:w="2815" w:type="dxa"/>
          </w:tcPr>
          <w:p w14:paraId="02368182" w14:textId="77777777" w:rsidR="000A24BC" w:rsidRDefault="000A24BC" w:rsidP="0032181F">
            <w:pPr>
              <w:rPr>
                <w:sz w:val="24"/>
                <w:szCs w:val="24"/>
              </w:rPr>
            </w:pPr>
          </w:p>
        </w:tc>
      </w:tr>
      <w:tr w:rsidR="000A24BC" w14:paraId="3DC72F80" w14:textId="77777777" w:rsidTr="000A24BC">
        <w:tc>
          <w:tcPr>
            <w:tcW w:w="2815" w:type="dxa"/>
          </w:tcPr>
          <w:p w14:paraId="5E2E3654" w14:textId="77777777" w:rsidR="000A24BC" w:rsidRDefault="000A24BC" w:rsidP="000A24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gramStart"/>
            <w:r w:rsidRPr="000A24BC">
              <w:rPr>
                <w:sz w:val="24"/>
                <w:szCs w:val="24"/>
              </w:rPr>
              <w:t>Roca(</w:t>
            </w:r>
            <w:proofErr w:type="gramEnd"/>
            <w:r w:rsidRPr="000A24BC">
              <w:rPr>
                <w:sz w:val="24"/>
                <w:szCs w:val="24"/>
              </w:rPr>
              <w:t>)</w:t>
            </w:r>
          </w:p>
          <w:p w14:paraId="7471689C" w14:textId="77AF06EF" w:rsidR="000A24BC" w:rsidRDefault="000A24BC" w:rsidP="000A24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0A24BC">
              <w:rPr>
                <w:sz w:val="24"/>
                <w:szCs w:val="24"/>
              </w:rPr>
              <w:t xml:space="preserve">void </w:t>
            </w:r>
            <w:proofErr w:type="gramStart"/>
            <w:r w:rsidRPr="000A24BC">
              <w:rPr>
                <w:sz w:val="24"/>
                <w:szCs w:val="24"/>
              </w:rPr>
              <w:t>mover(</w:t>
            </w:r>
            <w:proofErr w:type="gramEnd"/>
            <w:r w:rsidRPr="000A24BC">
              <w:rPr>
                <w:sz w:val="24"/>
                <w:szCs w:val="24"/>
              </w:rPr>
              <w:t>) override</w:t>
            </w:r>
          </w:p>
        </w:tc>
      </w:tr>
    </w:tbl>
    <w:p w14:paraId="3D440388" w14:textId="77777777" w:rsidR="000A24BC" w:rsidRDefault="000A24BC" w:rsidP="0032181F">
      <w:pPr>
        <w:rPr>
          <w:sz w:val="24"/>
          <w:szCs w:val="24"/>
        </w:rPr>
      </w:pPr>
    </w:p>
    <w:p w14:paraId="2C5DA299" w14:textId="77777777" w:rsidR="000A24BC" w:rsidRDefault="000A24BC" w:rsidP="0032181F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84"/>
      </w:tblGrid>
      <w:tr w:rsidR="000A24BC" w14:paraId="478B4A98" w14:textId="77777777" w:rsidTr="00EB76ED">
        <w:tc>
          <w:tcPr>
            <w:tcW w:w="6784" w:type="dxa"/>
          </w:tcPr>
          <w:p w14:paraId="04E7B159" w14:textId="58B5EDEB" w:rsidR="000A24BC" w:rsidRDefault="000A24BC" w:rsidP="000A24B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Proyectil</w:t>
            </w:r>
            <w:proofErr w:type="spellEnd"/>
          </w:p>
        </w:tc>
      </w:tr>
      <w:tr w:rsidR="000A24BC" w14:paraId="79EE1C38" w14:textId="77777777" w:rsidTr="00EB76ED">
        <w:tc>
          <w:tcPr>
            <w:tcW w:w="6784" w:type="dxa"/>
          </w:tcPr>
          <w:p w14:paraId="70402F36" w14:textId="2712E629" w:rsidR="000A24BC" w:rsidRDefault="000A24BC" w:rsidP="00EB76ED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 w:rsidRPr="000A24BC">
              <w:rPr>
                <w:sz w:val="24"/>
                <w:szCs w:val="24"/>
              </w:rPr>
              <w:t xml:space="preserve">int </w:t>
            </w:r>
            <w:r>
              <w:rPr>
                <w:sz w:val="24"/>
                <w:szCs w:val="24"/>
              </w:rPr>
              <w:t>sprite</w:t>
            </w:r>
          </w:p>
          <w:p w14:paraId="5A283A33" w14:textId="77777777" w:rsidR="000A24BC" w:rsidRDefault="000A24BC" w:rsidP="00EB76ED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 w:rsidRPr="000A24BC">
              <w:rPr>
                <w:sz w:val="24"/>
                <w:szCs w:val="24"/>
              </w:rPr>
              <w:t xml:space="preserve">int </w:t>
            </w:r>
            <w:proofErr w:type="spellStart"/>
            <w:r w:rsidRPr="000A24BC">
              <w:rPr>
                <w:sz w:val="24"/>
                <w:szCs w:val="24"/>
              </w:rPr>
              <w:t>spriteY</w:t>
            </w:r>
            <w:proofErr w:type="spellEnd"/>
          </w:p>
          <w:p w14:paraId="236DA8EE" w14:textId="77777777" w:rsidR="000A24BC" w:rsidRDefault="000A24BC" w:rsidP="00EB76ED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 w:rsidRPr="000A24BC">
              <w:rPr>
                <w:sz w:val="24"/>
                <w:szCs w:val="24"/>
              </w:rPr>
              <w:t xml:space="preserve">int </w:t>
            </w:r>
            <w:proofErr w:type="spellStart"/>
            <w:r w:rsidRPr="000A24BC">
              <w:rPr>
                <w:sz w:val="24"/>
                <w:szCs w:val="24"/>
              </w:rPr>
              <w:t>spriteAncho</w:t>
            </w:r>
            <w:proofErr w:type="spellEnd"/>
          </w:p>
          <w:p w14:paraId="388D5E69" w14:textId="77777777" w:rsidR="000A24BC" w:rsidRDefault="000A24BC" w:rsidP="00EB76ED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 w:rsidRPr="000A24BC">
              <w:rPr>
                <w:sz w:val="24"/>
                <w:szCs w:val="24"/>
              </w:rPr>
              <w:t xml:space="preserve">int </w:t>
            </w:r>
            <w:proofErr w:type="spellStart"/>
            <w:r w:rsidRPr="000A24BC">
              <w:rPr>
                <w:sz w:val="24"/>
                <w:szCs w:val="24"/>
              </w:rPr>
              <w:t>spriteAlto</w:t>
            </w:r>
            <w:proofErr w:type="spellEnd"/>
          </w:p>
          <w:p w14:paraId="1F0974B8" w14:textId="77777777" w:rsidR="000A24BC" w:rsidRDefault="000A24BC" w:rsidP="00EB76ED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proofErr w:type="spellStart"/>
            <w:r w:rsidRPr="000A24BC">
              <w:rPr>
                <w:sz w:val="24"/>
                <w:szCs w:val="24"/>
              </w:rPr>
              <w:t>QPixmap</w:t>
            </w:r>
            <w:proofErr w:type="spellEnd"/>
            <w:r w:rsidRPr="000A24BC">
              <w:rPr>
                <w:sz w:val="24"/>
                <w:szCs w:val="24"/>
              </w:rPr>
              <w:t xml:space="preserve"> </w:t>
            </w:r>
            <w:proofErr w:type="spellStart"/>
            <w:r w:rsidRPr="000A24BC">
              <w:rPr>
                <w:sz w:val="24"/>
                <w:szCs w:val="24"/>
              </w:rPr>
              <w:t>hojaSprites</w:t>
            </w:r>
            <w:proofErr w:type="spellEnd"/>
          </w:p>
          <w:p w14:paraId="2C137FD7" w14:textId="77777777" w:rsidR="000A24BC" w:rsidRDefault="000A24BC" w:rsidP="00EB76ED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proofErr w:type="spellStart"/>
            <w:r w:rsidRPr="000A24BC">
              <w:rPr>
                <w:sz w:val="24"/>
                <w:szCs w:val="24"/>
              </w:rPr>
              <w:t>QPixmap</w:t>
            </w:r>
            <w:proofErr w:type="spellEnd"/>
            <w:r w:rsidRPr="000A24BC">
              <w:rPr>
                <w:sz w:val="24"/>
                <w:szCs w:val="24"/>
              </w:rPr>
              <w:t xml:space="preserve"> sprite</w:t>
            </w:r>
          </w:p>
          <w:p w14:paraId="2D1334B4" w14:textId="77777777" w:rsidR="000A24BC" w:rsidRDefault="000A24BC" w:rsidP="00EB76ED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 w:rsidRPr="000A24BC">
              <w:rPr>
                <w:sz w:val="24"/>
                <w:szCs w:val="24"/>
              </w:rPr>
              <w:t xml:space="preserve">int </w:t>
            </w:r>
            <w:proofErr w:type="spellStart"/>
            <w:r w:rsidRPr="000A24BC">
              <w:rPr>
                <w:sz w:val="24"/>
                <w:szCs w:val="24"/>
              </w:rPr>
              <w:t>cont</w:t>
            </w:r>
            <w:proofErr w:type="spellEnd"/>
          </w:p>
          <w:p w14:paraId="6E8380FA" w14:textId="77777777" w:rsidR="000A24BC" w:rsidRDefault="000A24BC" w:rsidP="00EB76ED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 w:rsidRPr="000A24BC">
              <w:rPr>
                <w:sz w:val="24"/>
                <w:szCs w:val="24"/>
              </w:rPr>
              <w:t xml:space="preserve">bool </w:t>
            </w:r>
            <w:proofErr w:type="spellStart"/>
            <w:r w:rsidRPr="000A24BC">
              <w:rPr>
                <w:sz w:val="24"/>
                <w:szCs w:val="24"/>
              </w:rPr>
              <w:t>direccionIzquierda</w:t>
            </w:r>
            <w:proofErr w:type="spellEnd"/>
          </w:p>
          <w:p w14:paraId="08604D8D" w14:textId="77777777" w:rsidR="000A24BC" w:rsidRDefault="000A24BC" w:rsidP="00EB76ED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proofErr w:type="spellStart"/>
            <w:r w:rsidRPr="000A24BC">
              <w:rPr>
                <w:sz w:val="24"/>
                <w:szCs w:val="24"/>
              </w:rPr>
              <w:t>QTimer</w:t>
            </w:r>
            <w:proofErr w:type="spellEnd"/>
            <w:r w:rsidRPr="000A24BC">
              <w:rPr>
                <w:sz w:val="24"/>
                <w:szCs w:val="24"/>
              </w:rPr>
              <w:t xml:space="preserve">* </w:t>
            </w:r>
            <w:proofErr w:type="spellStart"/>
            <w:r w:rsidRPr="000A24BC">
              <w:rPr>
                <w:sz w:val="24"/>
                <w:szCs w:val="24"/>
              </w:rPr>
              <w:t>timerMovimiento</w:t>
            </w:r>
            <w:proofErr w:type="spellEnd"/>
          </w:p>
          <w:p w14:paraId="6988ED3E" w14:textId="77777777" w:rsidR="000A24BC" w:rsidRDefault="000A24BC" w:rsidP="00EB76ED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 w:rsidRPr="000A24BC">
              <w:rPr>
                <w:sz w:val="24"/>
                <w:szCs w:val="24"/>
              </w:rPr>
              <w:t xml:space="preserve">int </w:t>
            </w:r>
            <w:proofErr w:type="spellStart"/>
            <w:r w:rsidRPr="000A24BC">
              <w:rPr>
                <w:sz w:val="24"/>
                <w:szCs w:val="24"/>
              </w:rPr>
              <w:t>velocidadX</w:t>
            </w:r>
            <w:proofErr w:type="spellEnd"/>
          </w:p>
          <w:p w14:paraId="5A2A3D8C" w14:textId="677C25DE" w:rsidR="000A24BC" w:rsidRDefault="000A24BC" w:rsidP="00EB76ED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 w:rsidRPr="000A24BC">
              <w:rPr>
                <w:sz w:val="24"/>
                <w:szCs w:val="24"/>
              </w:rPr>
              <w:t xml:space="preserve">double </w:t>
            </w:r>
            <w:proofErr w:type="spellStart"/>
            <w:r>
              <w:rPr>
                <w:sz w:val="24"/>
                <w:szCs w:val="24"/>
              </w:rPr>
              <w:t>amplitud</w:t>
            </w:r>
            <w:proofErr w:type="spellEnd"/>
          </w:p>
          <w:p w14:paraId="5BAC2D25" w14:textId="77777777" w:rsidR="000A24BC" w:rsidRDefault="000A24BC" w:rsidP="00EB76ED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r w:rsidRPr="000A24BC">
              <w:rPr>
                <w:sz w:val="24"/>
                <w:szCs w:val="24"/>
              </w:rPr>
              <w:t xml:space="preserve">double </w:t>
            </w:r>
            <w:proofErr w:type="spellStart"/>
            <w:r w:rsidRPr="000A24BC">
              <w:rPr>
                <w:sz w:val="24"/>
                <w:szCs w:val="24"/>
              </w:rPr>
              <w:t>frecuencia</w:t>
            </w:r>
            <w:proofErr w:type="spellEnd"/>
          </w:p>
          <w:p w14:paraId="46D7237B" w14:textId="53967AD4" w:rsidR="000A24BC" w:rsidRDefault="000A24BC" w:rsidP="00EB76ED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qreal</w:t>
            </w:r>
            <w:proofErr w:type="spellEnd"/>
            <w:r w:rsidRPr="000A24BC">
              <w:rPr>
                <w:sz w:val="24"/>
                <w:szCs w:val="24"/>
              </w:rPr>
              <w:t xml:space="preserve"> </w:t>
            </w:r>
            <w:proofErr w:type="spellStart"/>
            <w:r w:rsidRPr="000A24BC">
              <w:rPr>
                <w:sz w:val="24"/>
                <w:szCs w:val="24"/>
              </w:rPr>
              <w:t>x_inicial</w:t>
            </w:r>
            <w:proofErr w:type="spellEnd"/>
          </w:p>
          <w:p w14:paraId="45B989F3" w14:textId="08159B5C" w:rsidR="000A24BC" w:rsidRPr="000A24BC" w:rsidRDefault="000A24BC" w:rsidP="00EB76ED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qreal</w:t>
            </w:r>
            <w:proofErr w:type="spellEnd"/>
            <w:r w:rsidRPr="000A24BC">
              <w:rPr>
                <w:sz w:val="24"/>
                <w:szCs w:val="24"/>
              </w:rPr>
              <w:t xml:space="preserve"> </w:t>
            </w:r>
            <w:proofErr w:type="spellStart"/>
            <w:r w:rsidRPr="000A24BC">
              <w:rPr>
                <w:sz w:val="24"/>
                <w:szCs w:val="24"/>
              </w:rPr>
              <w:t>y_inicial</w:t>
            </w:r>
            <w:proofErr w:type="spellEnd"/>
          </w:p>
        </w:tc>
      </w:tr>
      <w:tr w:rsidR="000A24BC" w:rsidRPr="00EB76ED" w14:paraId="09FA55A0" w14:textId="77777777" w:rsidTr="00EB76ED">
        <w:tc>
          <w:tcPr>
            <w:tcW w:w="6784" w:type="dxa"/>
          </w:tcPr>
          <w:p w14:paraId="3C62F705" w14:textId="77777777" w:rsidR="000A24BC" w:rsidRDefault="00EB76ED" w:rsidP="00EB76ED">
            <w:pPr>
              <w:jc w:val="center"/>
              <w:rPr>
                <w:sz w:val="24"/>
                <w:szCs w:val="24"/>
                <w:lang w:val="es-CO"/>
              </w:rPr>
            </w:pPr>
            <w:r w:rsidRPr="00EB76ED">
              <w:rPr>
                <w:sz w:val="24"/>
                <w:szCs w:val="24"/>
                <w:lang w:val="es-CO"/>
              </w:rPr>
              <w:t xml:space="preserve">+ </w:t>
            </w:r>
            <w:proofErr w:type="gramStart"/>
            <w:r w:rsidRPr="00EB76ED">
              <w:rPr>
                <w:sz w:val="24"/>
                <w:szCs w:val="24"/>
                <w:lang w:val="es-CO"/>
              </w:rPr>
              <w:t>Proyectil(</w:t>
            </w:r>
            <w:proofErr w:type="spellStart"/>
            <w:proofErr w:type="gramEnd"/>
            <w:r w:rsidRPr="00EB76ED">
              <w:rPr>
                <w:sz w:val="24"/>
                <w:szCs w:val="24"/>
                <w:lang w:val="es-CO"/>
              </w:rPr>
              <w:t>bool</w:t>
            </w:r>
            <w:proofErr w:type="spellEnd"/>
            <w:r w:rsidRPr="00EB76ED">
              <w:rPr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B76ED">
              <w:rPr>
                <w:sz w:val="24"/>
                <w:szCs w:val="24"/>
                <w:lang w:val="es-CO"/>
              </w:rPr>
              <w:t>haciaIzquierda</w:t>
            </w:r>
            <w:proofErr w:type="spellEnd"/>
            <w:r w:rsidRPr="00EB76ED">
              <w:rPr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EB76ED">
              <w:rPr>
                <w:sz w:val="24"/>
                <w:szCs w:val="24"/>
                <w:lang w:val="es-CO"/>
              </w:rPr>
              <w:t>qreal</w:t>
            </w:r>
            <w:proofErr w:type="spellEnd"/>
            <w:r w:rsidRPr="00EB76ED">
              <w:rPr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B76ED">
              <w:rPr>
                <w:sz w:val="24"/>
                <w:szCs w:val="24"/>
                <w:lang w:val="es-CO"/>
              </w:rPr>
              <w:t>x_origen</w:t>
            </w:r>
            <w:proofErr w:type="spellEnd"/>
            <w:r w:rsidRPr="00EB76ED">
              <w:rPr>
                <w:sz w:val="24"/>
                <w:szCs w:val="24"/>
                <w:lang w:val="es-CO"/>
              </w:rPr>
              <w:t xml:space="preserve">, </w:t>
            </w:r>
            <w:proofErr w:type="spellStart"/>
            <w:r w:rsidRPr="00EB76ED">
              <w:rPr>
                <w:sz w:val="24"/>
                <w:szCs w:val="24"/>
                <w:lang w:val="es-CO"/>
              </w:rPr>
              <w:t>qreal</w:t>
            </w:r>
            <w:proofErr w:type="spellEnd"/>
            <w:r w:rsidRPr="00EB76ED">
              <w:rPr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EB76ED">
              <w:rPr>
                <w:sz w:val="24"/>
                <w:szCs w:val="24"/>
                <w:lang w:val="es-CO"/>
              </w:rPr>
              <w:t>y_origen</w:t>
            </w:r>
            <w:proofErr w:type="spellEnd"/>
            <w:r w:rsidRPr="00EB76ED">
              <w:rPr>
                <w:sz w:val="24"/>
                <w:szCs w:val="24"/>
                <w:lang w:val="es-CO"/>
              </w:rPr>
              <w:t>)</w:t>
            </w:r>
          </w:p>
          <w:p w14:paraId="2CFE1FC8" w14:textId="77777777" w:rsidR="00EB76ED" w:rsidRDefault="00EB76ED" w:rsidP="00EB76E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+ </w:t>
            </w:r>
            <w:proofErr w:type="spellStart"/>
            <w:r w:rsidRPr="00EB76ED">
              <w:rPr>
                <w:sz w:val="24"/>
                <w:szCs w:val="24"/>
                <w:lang w:val="es-CO"/>
              </w:rPr>
              <w:t>void</w:t>
            </w:r>
            <w:proofErr w:type="spellEnd"/>
            <w:r w:rsidRPr="00EB76ED">
              <w:rPr>
                <w:sz w:val="24"/>
                <w:szCs w:val="24"/>
                <w:lang w:val="es-CO"/>
              </w:rPr>
              <w:t xml:space="preserve"> </w:t>
            </w:r>
            <w:proofErr w:type="gramStart"/>
            <w:r w:rsidRPr="00EB76ED">
              <w:rPr>
                <w:sz w:val="24"/>
                <w:szCs w:val="24"/>
                <w:lang w:val="es-CO"/>
              </w:rPr>
              <w:t>mover(</w:t>
            </w:r>
            <w:proofErr w:type="gramEnd"/>
            <w:r w:rsidRPr="00EB76ED">
              <w:rPr>
                <w:sz w:val="24"/>
                <w:szCs w:val="24"/>
                <w:lang w:val="es-CO"/>
              </w:rPr>
              <w:t xml:space="preserve">) </w:t>
            </w:r>
            <w:proofErr w:type="spellStart"/>
            <w:r w:rsidRPr="00EB76ED">
              <w:rPr>
                <w:sz w:val="24"/>
                <w:szCs w:val="24"/>
                <w:lang w:val="es-CO"/>
              </w:rPr>
              <w:t>override</w:t>
            </w:r>
            <w:proofErr w:type="spellEnd"/>
          </w:p>
          <w:p w14:paraId="3EBD9498" w14:textId="04D217A6" w:rsidR="00EB76ED" w:rsidRPr="00EB76ED" w:rsidRDefault="00EB76ED" w:rsidP="00EB76E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+ </w:t>
            </w:r>
            <w:proofErr w:type="spellStart"/>
            <w:r w:rsidRPr="00EB76ED">
              <w:rPr>
                <w:sz w:val="24"/>
                <w:szCs w:val="24"/>
                <w:lang w:val="es-CO"/>
              </w:rPr>
              <w:t>void</w:t>
            </w:r>
            <w:proofErr w:type="spellEnd"/>
            <w:r w:rsidRPr="00EB76ED">
              <w:rPr>
                <w:sz w:val="24"/>
                <w:szCs w:val="24"/>
                <w:lang w:val="es-CO"/>
              </w:rPr>
              <w:t xml:space="preserve"> </w:t>
            </w:r>
            <w:proofErr w:type="spellStart"/>
            <w:proofErr w:type="gramStart"/>
            <w:r w:rsidRPr="00EB76ED">
              <w:rPr>
                <w:sz w:val="24"/>
                <w:szCs w:val="24"/>
                <w:lang w:val="es-CO"/>
              </w:rPr>
              <w:t>confSprite</w:t>
            </w:r>
            <w:proofErr w:type="spellEnd"/>
            <w:r w:rsidRPr="00EB76ED">
              <w:rPr>
                <w:sz w:val="24"/>
                <w:szCs w:val="24"/>
                <w:lang w:val="es-CO"/>
              </w:rPr>
              <w:t>(</w:t>
            </w:r>
            <w:proofErr w:type="gramEnd"/>
            <w:r w:rsidRPr="00EB76ED">
              <w:rPr>
                <w:sz w:val="24"/>
                <w:szCs w:val="24"/>
                <w:lang w:val="es-CO"/>
              </w:rPr>
              <w:t>)</w:t>
            </w:r>
          </w:p>
        </w:tc>
      </w:tr>
    </w:tbl>
    <w:p w14:paraId="1604949D" w14:textId="77777777" w:rsidR="000A24BC" w:rsidRDefault="000A24BC" w:rsidP="0032181F">
      <w:pPr>
        <w:rPr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0"/>
      </w:tblGrid>
      <w:tr w:rsidR="00EB76ED" w14:paraId="5FBAFA44" w14:textId="77777777" w:rsidTr="00EB76ED">
        <w:tc>
          <w:tcPr>
            <w:tcW w:w="4790" w:type="dxa"/>
          </w:tcPr>
          <w:p w14:paraId="50FEF2F1" w14:textId="647358BD" w:rsidR="00EB76ED" w:rsidRDefault="00EB76ED" w:rsidP="00EB76ED">
            <w:pPr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MainWindow</w:t>
            </w:r>
            <w:proofErr w:type="spellEnd"/>
          </w:p>
        </w:tc>
      </w:tr>
      <w:tr w:rsidR="00EB76ED" w14:paraId="18E3AC18" w14:textId="77777777" w:rsidTr="00EB76ED">
        <w:tc>
          <w:tcPr>
            <w:tcW w:w="4790" w:type="dxa"/>
          </w:tcPr>
          <w:p w14:paraId="323F166F" w14:textId="77777777" w:rsidR="00EB76ED" w:rsidRDefault="00EB76ED" w:rsidP="00EB76ED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CO"/>
              </w:rPr>
            </w:pPr>
            <w:proofErr w:type="spellStart"/>
            <w:r w:rsidRPr="00EB76ED">
              <w:rPr>
                <w:sz w:val="24"/>
                <w:szCs w:val="24"/>
                <w:lang w:val="es-CO"/>
              </w:rPr>
              <w:t>QGraphicsView</w:t>
            </w:r>
            <w:proofErr w:type="spellEnd"/>
            <w:r w:rsidRPr="00EB76ED">
              <w:rPr>
                <w:sz w:val="24"/>
                <w:szCs w:val="24"/>
                <w:lang w:val="es-CO"/>
              </w:rPr>
              <w:t xml:space="preserve">* </w:t>
            </w:r>
            <w:proofErr w:type="spellStart"/>
            <w:r w:rsidRPr="00EB76ED">
              <w:rPr>
                <w:sz w:val="24"/>
                <w:szCs w:val="24"/>
                <w:lang w:val="es-CO"/>
              </w:rPr>
              <w:t>view</w:t>
            </w:r>
            <w:proofErr w:type="spellEnd"/>
          </w:p>
          <w:p w14:paraId="4AB11C73" w14:textId="77777777" w:rsidR="00EB76ED" w:rsidRDefault="00EB76ED" w:rsidP="00EB76ED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CO"/>
              </w:rPr>
            </w:pPr>
            <w:r w:rsidRPr="00EB76ED">
              <w:rPr>
                <w:sz w:val="24"/>
                <w:szCs w:val="24"/>
                <w:lang w:val="es-CO"/>
              </w:rPr>
              <w:t>Juego* juego</w:t>
            </w:r>
          </w:p>
          <w:p w14:paraId="26129AD4" w14:textId="77777777" w:rsidR="00EB76ED" w:rsidRDefault="00EB76ED" w:rsidP="00EB76ED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CO"/>
              </w:rPr>
            </w:pPr>
            <w:proofErr w:type="spellStart"/>
            <w:r w:rsidRPr="00EB76ED">
              <w:rPr>
                <w:sz w:val="24"/>
                <w:szCs w:val="24"/>
                <w:lang w:val="es-CO"/>
              </w:rPr>
              <w:t>QWidget</w:t>
            </w:r>
            <w:proofErr w:type="spellEnd"/>
            <w:r w:rsidRPr="00EB76ED">
              <w:rPr>
                <w:sz w:val="24"/>
                <w:szCs w:val="24"/>
                <w:lang w:val="es-CO"/>
              </w:rPr>
              <w:t xml:space="preserve">* </w:t>
            </w:r>
            <w:proofErr w:type="spellStart"/>
            <w:r w:rsidRPr="00EB76ED">
              <w:rPr>
                <w:sz w:val="24"/>
                <w:szCs w:val="24"/>
                <w:lang w:val="es-CO"/>
              </w:rPr>
              <w:t>menuWidget</w:t>
            </w:r>
            <w:proofErr w:type="spellEnd"/>
          </w:p>
          <w:p w14:paraId="311CBE73" w14:textId="77777777" w:rsidR="00EB76ED" w:rsidRDefault="00EB76ED" w:rsidP="00EB76ED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CO"/>
              </w:rPr>
            </w:pPr>
            <w:proofErr w:type="spellStart"/>
            <w:r w:rsidRPr="00EB76ED">
              <w:rPr>
                <w:sz w:val="24"/>
                <w:szCs w:val="24"/>
                <w:lang w:val="es-CO"/>
              </w:rPr>
              <w:t>QPushButton</w:t>
            </w:r>
            <w:proofErr w:type="spellEnd"/>
            <w:r w:rsidRPr="00EB76ED">
              <w:rPr>
                <w:sz w:val="24"/>
                <w:szCs w:val="24"/>
                <w:lang w:val="es-CO"/>
              </w:rPr>
              <w:t xml:space="preserve">* </w:t>
            </w:r>
            <w:proofErr w:type="spellStart"/>
            <w:r w:rsidRPr="00EB76ED">
              <w:rPr>
                <w:sz w:val="24"/>
                <w:szCs w:val="24"/>
                <w:lang w:val="es-CO"/>
              </w:rPr>
              <w:t>btnIniciar</w:t>
            </w:r>
            <w:proofErr w:type="spellEnd"/>
          </w:p>
          <w:p w14:paraId="231FE011" w14:textId="3F1A4E37" w:rsidR="00EB76ED" w:rsidRPr="00EB76ED" w:rsidRDefault="00EB76ED" w:rsidP="00EB76ED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  <w:lang w:val="es-CO"/>
              </w:rPr>
            </w:pPr>
            <w:proofErr w:type="spellStart"/>
            <w:r w:rsidRPr="00EB76ED">
              <w:rPr>
                <w:sz w:val="24"/>
                <w:szCs w:val="24"/>
                <w:lang w:val="es-CO"/>
              </w:rPr>
              <w:t>QPushButton</w:t>
            </w:r>
            <w:proofErr w:type="spellEnd"/>
            <w:r w:rsidRPr="00EB76ED">
              <w:rPr>
                <w:sz w:val="24"/>
                <w:szCs w:val="24"/>
                <w:lang w:val="es-CO"/>
              </w:rPr>
              <w:t xml:space="preserve">* </w:t>
            </w:r>
            <w:proofErr w:type="spellStart"/>
            <w:r w:rsidRPr="00EB76ED">
              <w:rPr>
                <w:sz w:val="24"/>
                <w:szCs w:val="24"/>
                <w:lang w:val="es-CO"/>
              </w:rPr>
              <w:t>btnSalir</w:t>
            </w:r>
            <w:proofErr w:type="spellEnd"/>
          </w:p>
        </w:tc>
      </w:tr>
      <w:tr w:rsidR="00EB76ED" w14:paraId="4FACDBD8" w14:textId="77777777" w:rsidTr="00EB76ED">
        <w:tc>
          <w:tcPr>
            <w:tcW w:w="4790" w:type="dxa"/>
          </w:tcPr>
          <w:p w14:paraId="7E3A1389" w14:textId="77777777" w:rsidR="00EB76ED" w:rsidRDefault="00EB76ED" w:rsidP="00EB76E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+ </w:t>
            </w:r>
            <w:proofErr w:type="spellStart"/>
            <w:proofErr w:type="gramStart"/>
            <w:r w:rsidRPr="00EB76ED">
              <w:rPr>
                <w:sz w:val="24"/>
                <w:szCs w:val="24"/>
                <w:lang w:val="es-CO"/>
              </w:rPr>
              <w:t>MainWindow</w:t>
            </w:r>
            <w:proofErr w:type="spellEnd"/>
            <w:r w:rsidRPr="00EB76ED">
              <w:rPr>
                <w:sz w:val="24"/>
                <w:szCs w:val="24"/>
                <w:lang w:val="es-CO"/>
              </w:rPr>
              <w:t>(</w:t>
            </w:r>
            <w:proofErr w:type="spellStart"/>
            <w:proofErr w:type="gramEnd"/>
            <w:r w:rsidRPr="00EB76ED">
              <w:rPr>
                <w:sz w:val="24"/>
                <w:szCs w:val="24"/>
                <w:lang w:val="es-CO"/>
              </w:rPr>
              <w:t>QWidget</w:t>
            </w:r>
            <w:proofErr w:type="spellEnd"/>
            <w:r w:rsidRPr="00EB76ED">
              <w:rPr>
                <w:sz w:val="24"/>
                <w:szCs w:val="24"/>
                <w:lang w:val="es-CO"/>
              </w:rPr>
              <w:t xml:space="preserve"> *</w:t>
            </w:r>
            <w:proofErr w:type="spellStart"/>
            <w:r w:rsidRPr="00EB76ED">
              <w:rPr>
                <w:sz w:val="24"/>
                <w:szCs w:val="24"/>
                <w:lang w:val="es-CO"/>
              </w:rPr>
              <w:t>parent</w:t>
            </w:r>
            <w:proofErr w:type="spellEnd"/>
            <w:r w:rsidRPr="00EB76ED">
              <w:rPr>
                <w:sz w:val="24"/>
                <w:szCs w:val="24"/>
                <w:lang w:val="es-CO"/>
              </w:rPr>
              <w:t xml:space="preserve"> = </w:t>
            </w:r>
            <w:proofErr w:type="spellStart"/>
            <w:r w:rsidRPr="00EB76ED">
              <w:rPr>
                <w:sz w:val="24"/>
                <w:szCs w:val="24"/>
                <w:lang w:val="es-CO"/>
              </w:rPr>
              <w:t>nullptr</w:t>
            </w:r>
            <w:proofErr w:type="spellEnd"/>
            <w:r w:rsidRPr="00EB76ED">
              <w:rPr>
                <w:sz w:val="24"/>
                <w:szCs w:val="24"/>
                <w:lang w:val="es-CO"/>
              </w:rPr>
              <w:t>)</w:t>
            </w:r>
          </w:p>
          <w:p w14:paraId="0323AEAF" w14:textId="77777777" w:rsidR="00EB76ED" w:rsidRDefault="00EB76ED" w:rsidP="00EB76ED">
            <w:pPr>
              <w:jc w:val="center"/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+ </w:t>
            </w:r>
            <w:r w:rsidRPr="00EB76ED">
              <w:rPr>
                <w:sz w:val="24"/>
                <w:szCs w:val="24"/>
                <w:lang w:val="es-CO"/>
              </w:rPr>
              <w:t>~</w:t>
            </w:r>
            <w:proofErr w:type="spellStart"/>
            <w:proofErr w:type="gramStart"/>
            <w:r w:rsidRPr="00EB76ED">
              <w:rPr>
                <w:sz w:val="24"/>
                <w:szCs w:val="24"/>
                <w:lang w:val="es-CO"/>
              </w:rPr>
              <w:t>MainWindow</w:t>
            </w:r>
            <w:proofErr w:type="spellEnd"/>
            <w:r w:rsidRPr="00EB76ED">
              <w:rPr>
                <w:sz w:val="24"/>
                <w:szCs w:val="24"/>
                <w:lang w:val="es-CO"/>
              </w:rPr>
              <w:t>(</w:t>
            </w:r>
            <w:proofErr w:type="gramEnd"/>
            <w:r w:rsidRPr="00EB76ED">
              <w:rPr>
                <w:sz w:val="24"/>
                <w:szCs w:val="24"/>
                <w:lang w:val="es-CO"/>
              </w:rPr>
              <w:t>)</w:t>
            </w:r>
          </w:p>
          <w:p w14:paraId="509481E1" w14:textId="77777777" w:rsidR="00EB76ED" w:rsidRDefault="00EB76ED" w:rsidP="00EB76ED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  <w:lang w:val="es-CO"/>
              </w:rPr>
            </w:pPr>
            <w:proofErr w:type="spellStart"/>
            <w:r w:rsidRPr="00EB76ED">
              <w:rPr>
                <w:sz w:val="24"/>
                <w:szCs w:val="24"/>
                <w:lang w:val="es-CO"/>
              </w:rPr>
              <w:t>void</w:t>
            </w:r>
            <w:proofErr w:type="spellEnd"/>
            <w:r w:rsidRPr="00EB76ED">
              <w:rPr>
                <w:sz w:val="24"/>
                <w:szCs w:val="24"/>
                <w:lang w:val="es-CO"/>
              </w:rPr>
              <w:t xml:space="preserve"> </w:t>
            </w:r>
            <w:proofErr w:type="spellStart"/>
            <w:proofErr w:type="gramStart"/>
            <w:r w:rsidRPr="00EB76ED">
              <w:rPr>
                <w:sz w:val="24"/>
                <w:szCs w:val="24"/>
                <w:lang w:val="es-CO"/>
              </w:rPr>
              <w:t>iniciarJuego</w:t>
            </w:r>
            <w:proofErr w:type="spellEnd"/>
            <w:r w:rsidRPr="00EB76ED">
              <w:rPr>
                <w:sz w:val="24"/>
                <w:szCs w:val="24"/>
                <w:lang w:val="es-CO"/>
              </w:rPr>
              <w:t>(</w:t>
            </w:r>
            <w:proofErr w:type="gramEnd"/>
            <w:r w:rsidRPr="00EB76ED">
              <w:rPr>
                <w:sz w:val="24"/>
                <w:szCs w:val="24"/>
                <w:lang w:val="es-CO"/>
              </w:rPr>
              <w:t>)</w:t>
            </w:r>
          </w:p>
          <w:p w14:paraId="714DC5DE" w14:textId="74A9656C" w:rsidR="00EB76ED" w:rsidRPr="00EB76ED" w:rsidRDefault="00EB76ED" w:rsidP="00EB76ED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  <w:szCs w:val="24"/>
                <w:lang w:val="es-CO"/>
              </w:rPr>
            </w:pPr>
            <w:proofErr w:type="spellStart"/>
            <w:r w:rsidRPr="00EB76ED">
              <w:rPr>
                <w:sz w:val="24"/>
                <w:szCs w:val="24"/>
                <w:lang w:val="es-CO"/>
              </w:rPr>
              <w:t>void</w:t>
            </w:r>
            <w:proofErr w:type="spellEnd"/>
            <w:r w:rsidRPr="00EB76ED">
              <w:rPr>
                <w:sz w:val="24"/>
                <w:szCs w:val="24"/>
                <w:lang w:val="es-CO"/>
              </w:rPr>
              <w:t xml:space="preserve"> </w:t>
            </w:r>
            <w:proofErr w:type="gramStart"/>
            <w:r w:rsidRPr="00EB76ED">
              <w:rPr>
                <w:sz w:val="24"/>
                <w:szCs w:val="24"/>
                <w:lang w:val="es-CO"/>
              </w:rPr>
              <w:t>salir(</w:t>
            </w:r>
            <w:proofErr w:type="gramEnd"/>
            <w:r w:rsidRPr="00EB76ED">
              <w:rPr>
                <w:sz w:val="24"/>
                <w:szCs w:val="24"/>
                <w:lang w:val="es-CO"/>
              </w:rPr>
              <w:t>)</w:t>
            </w:r>
          </w:p>
        </w:tc>
      </w:tr>
    </w:tbl>
    <w:p w14:paraId="15C3B423" w14:textId="77777777" w:rsidR="00EB76ED" w:rsidRPr="00EB76ED" w:rsidRDefault="00EB76ED" w:rsidP="0032181F">
      <w:pPr>
        <w:rPr>
          <w:sz w:val="24"/>
          <w:szCs w:val="24"/>
          <w:lang w:val="es-CO"/>
        </w:rPr>
      </w:pPr>
    </w:p>
    <w:sectPr w:rsidR="00EB76ED" w:rsidRPr="00EB76ED" w:rsidSect="00B224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EB5730"/>
    <w:multiLevelType w:val="hybridMultilevel"/>
    <w:tmpl w:val="57188CF8"/>
    <w:lvl w:ilvl="0" w:tplc="9ADEA340">
      <w:start w:val="2"/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947576"/>
    <w:multiLevelType w:val="hybridMultilevel"/>
    <w:tmpl w:val="5204D374"/>
    <w:lvl w:ilvl="0" w:tplc="C5BEA486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54911"/>
    <w:multiLevelType w:val="multilevel"/>
    <w:tmpl w:val="CEF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066E3D"/>
    <w:multiLevelType w:val="hybridMultilevel"/>
    <w:tmpl w:val="CCC09F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43C67"/>
    <w:multiLevelType w:val="hybridMultilevel"/>
    <w:tmpl w:val="547CAC40"/>
    <w:lvl w:ilvl="0" w:tplc="B91A9D9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275929">
    <w:abstractNumId w:val="8"/>
  </w:num>
  <w:num w:numId="2" w16cid:durableId="246502587">
    <w:abstractNumId w:val="6"/>
  </w:num>
  <w:num w:numId="3" w16cid:durableId="46611326">
    <w:abstractNumId w:val="5"/>
  </w:num>
  <w:num w:numId="4" w16cid:durableId="1339891452">
    <w:abstractNumId w:val="4"/>
  </w:num>
  <w:num w:numId="5" w16cid:durableId="1262878797">
    <w:abstractNumId w:val="7"/>
  </w:num>
  <w:num w:numId="6" w16cid:durableId="639188166">
    <w:abstractNumId w:val="3"/>
  </w:num>
  <w:num w:numId="7" w16cid:durableId="192379824">
    <w:abstractNumId w:val="2"/>
  </w:num>
  <w:num w:numId="8" w16cid:durableId="1057778160">
    <w:abstractNumId w:val="1"/>
  </w:num>
  <w:num w:numId="9" w16cid:durableId="725033819">
    <w:abstractNumId w:val="0"/>
  </w:num>
  <w:num w:numId="10" w16cid:durableId="861088412">
    <w:abstractNumId w:val="11"/>
  </w:num>
  <w:num w:numId="11" w16cid:durableId="766195504">
    <w:abstractNumId w:val="10"/>
  </w:num>
  <w:num w:numId="12" w16cid:durableId="2067752181">
    <w:abstractNumId w:val="13"/>
  </w:num>
  <w:num w:numId="13" w16cid:durableId="1395662227">
    <w:abstractNumId w:val="9"/>
  </w:num>
  <w:num w:numId="14" w16cid:durableId="11451192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24BC"/>
    <w:rsid w:val="00106DB1"/>
    <w:rsid w:val="0015074B"/>
    <w:rsid w:val="00192E17"/>
    <w:rsid w:val="00241DBA"/>
    <w:rsid w:val="0028125D"/>
    <w:rsid w:val="0029639D"/>
    <w:rsid w:val="002964D0"/>
    <w:rsid w:val="002D50CD"/>
    <w:rsid w:val="0032181F"/>
    <w:rsid w:val="00326F90"/>
    <w:rsid w:val="004453C3"/>
    <w:rsid w:val="004B3E1B"/>
    <w:rsid w:val="005452DD"/>
    <w:rsid w:val="00583798"/>
    <w:rsid w:val="005D5D2F"/>
    <w:rsid w:val="006B7776"/>
    <w:rsid w:val="007037B7"/>
    <w:rsid w:val="008131FB"/>
    <w:rsid w:val="008E0829"/>
    <w:rsid w:val="00A722B6"/>
    <w:rsid w:val="00A813C6"/>
    <w:rsid w:val="00AA1D8D"/>
    <w:rsid w:val="00AE7B2F"/>
    <w:rsid w:val="00B224B6"/>
    <w:rsid w:val="00B47730"/>
    <w:rsid w:val="00BF7A22"/>
    <w:rsid w:val="00CB0664"/>
    <w:rsid w:val="00CE0858"/>
    <w:rsid w:val="00D673DB"/>
    <w:rsid w:val="00DB03EC"/>
    <w:rsid w:val="00DB31C5"/>
    <w:rsid w:val="00EB76ED"/>
    <w:rsid w:val="00ED1516"/>
    <w:rsid w:val="00F1492E"/>
    <w:rsid w:val="00FB5A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A5C028"/>
  <w14:defaultImageDpi w14:val="300"/>
  <w15:docId w15:val="{468508E9-9C79-4D67-8ACE-7B9DD99F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41D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1DB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1DB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1D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1D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10</Pages>
  <Words>1628</Words>
  <Characters>8955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10562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Juan Fernando Henao Ledesma</cp:lastModifiedBy>
  <cp:revision>3</cp:revision>
  <dcterms:created xsi:type="dcterms:W3CDTF">2025-06-14T05:10:00Z</dcterms:created>
  <dcterms:modified xsi:type="dcterms:W3CDTF">2025-07-14T03:57:00Z</dcterms:modified>
  <cp:category/>
</cp:coreProperties>
</file>