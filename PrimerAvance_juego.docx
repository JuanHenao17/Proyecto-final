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73" w14:textId="77777777" w:rsidR="002964D0" w:rsidRPr="004B3E1B" w:rsidRDefault="002964D0" w:rsidP="002964D0">
      <w:pPr>
        <w:rPr>
          <w:sz w:val="28"/>
          <w:szCs w:val="28"/>
        </w:rPr>
      </w:pPr>
    </w:p>
    <w:p w14:paraId="57F5EE00" w14:textId="77777777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Proyecto Final</w:t>
      </w:r>
    </w:p>
    <w:p w14:paraId="10B84D12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22ABE0B8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30EFE3C6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290C5420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0D61A6CE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67755FA1" w14:textId="30C41547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Samuel Zuleta Zapata</w:t>
      </w:r>
    </w:p>
    <w:p w14:paraId="253E5AB8" w14:textId="76328F6F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 xml:space="preserve">Juan Fernando </w:t>
      </w:r>
      <w:proofErr w:type="spellStart"/>
      <w:r w:rsidRPr="004B3E1B">
        <w:rPr>
          <w:sz w:val="28"/>
          <w:szCs w:val="28"/>
        </w:rPr>
        <w:t>Henao</w:t>
      </w:r>
      <w:proofErr w:type="spellEnd"/>
      <w:r w:rsidRPr="004B3E1B">
        <w:rPr>
          <w:sz w:val="28"/>
          <w:szCs w:val="28"/>
        </w:rPr>
        <w:t xml:space="preserve"> Ledesma</w:t>
      </w:r>
    </w:p>
    <w:p w14:paraId="2B7B81B5" w14:textId="77777777" w:rsidR="002964D0" w:rsidRPr="004B3E1B" w:rsidRDefault="002964D0" w:rsidP="002964D0">
      <w:pPr>
        <w:jc w:val="center"/>
        <w:rPr>
          <w:sz w:val="28"/>
          <w:szCs w:val="28"/>
        </w:rPr>
      </w:pPr>
    </w:p>
    <w:p w14:paraId="5B8C18E5" w14:textId="77777777" w:rsidR="002964D0" w:rsidRDefault="002964D0" w:rsidP="004B3E1B">
      <w:pPr>
        <w:rPr>
          <w:sz w:val="28"/>
          <w:szCs w:val="28"/>
        </w:rPr>
      </w:pPr>
    </w:p>
    <w:p w14:paraId="199A2651" w14:textId="77777777" w:rsidR="004B3E1B" w:rsidRDefault="004B3E1B" w:rsidP="002964D0">
      <w:pPr>
        <w:jc w:val="center"/>
        <w:rPr>
          <w:sz w:val="28"/>
          <w:szCs w:val="28"/>
        </w:rPr>
      </w:pPr>
    </w:p>
    <w:p w14:paraId="679B863B" w14:textId="77777777" w:rsidR="004B3E1B" w:rsidRDefault="004B3E1B" w:rsidP="002964D0">
      <w:pPr>
        <w:jc w:val="center"/>
        <w:rPr>
          <w:sz w:val="28"/>
          <w:szCs w:val="28"/>
        </w:rPr>
      </w:pPr>
    </w:p>
    <w:p w14:paraId="24653F86" w14:textId="77777777" w:rsidR="004B3E1B" w:rsidRPr="004B3E1B" w:rsidRDefault="004B3E1B" w:rsidP="004B3E1B">
      <w:pPr>
        <w:jc w:val="center"/>
        <w:rPr>
          <w:sz w:val="28"/>
          <w:szCs w:val="28"/>
        </w:rPr>
      </w:pPr>
      <w:proofErr w:type="spellStart"/>
      <w:r w:rsidRPr="004B3E1B">
        <w:rPr>
          <w:sz w:val="28"/>
          <w:szCs w:val="28"/>
        </w:rPr>
        <w:t>Informática</w:t>
      </w:r>
      <w:proofErr w:type="spellEnd"/>
      <w:r w:rsidRPr="004B3E1B">
        <w:rPr>
          <w:sz w:val="28"/>
          <w:szCs w:val="28"/>
        </w:rPr>
        <w:t xml:space="preserve"> II</w:t>
      </w:r>
    </w:p>
    <w:p w14:paraId="5B42B160" w14:textId="77777777" w:rsidR="004B3E1B" w:rsidRPr="004B3E1B" w:rsidRDefault="004B3E1B" w:rsidP="004B3E1B">
      <w:pPr>
        <w:jc w:val="center"/>
        <w:rPr>
          <w:sz w:val="28"/>
          <w:szCs w:val="28"/>
        </w:rPr>
      </w:pPr>
      <w:proofErr w:type="spellStart"/>
      <w:r w:rsidRPr="004B3E1B">
        <w:rPr>
          <w:sz w:val="28"/>
          <w:szCs w:val="28"/>
        </w:rPr>
        <w:t>Aníbal</w:t>
      </w:r>
      <w:proofErr w:type="spellEnd"/>
      <w:r w:rsidRPr="004B3E1B">
        <w:rPr>
          <w:sz w:val="28"/>
          <w:szCs w:val="28"/>
        </w:rPr>
        <w:t xml:space="preserve"> Guerra Soler y Augusto Salazar</w:t>
      </w:r>
    </w:p>
    <w:p w14:paraId="52C10A24" w14:textId="77777777" w:rsidR="004B3E1B" w:rsidRDefault="004B3E1B" w:rsidP="002964D0">
      <w:pPr>
        <w:jc w:val="center"/>
        <w:rPr>
          <w:sz w:val="28"/>
          <w:szCs w:val="28"/>
        </w:rPr>
      </w:pPr>
    </w:p>
    <w:p w14:paraId="18C996A0" w14:textId="77777777" w:rsidR="004B3E1B" w:rsidRDefault="004B3E1B" w:rsidP="002964D0">
      <w:pPr>
        <w:jc w:val="center"/>
        <w:rPr>
          <w:sz w:val="28"/>
          <w:szCs w:val="28"/>
        </w:rPr>
      </w:pPr>
    </w:p>
    <w:p w14:paraId="1EB352E7" w14:textId="77777777" w:rsidR="004B3E1B" w:rsidRDefault="004B3E1B" w:rsidP="002964D0">
      <w:pPr>
        <w:jc w:val="center"/>
        <w:rPr>
          <w:sz w:val="28"/>
          <w:szCs w:val="28"/>
        </w:rPr>
      </w:pPr>
    </w:p>
    <w:p w14:paraId="344EE44D" w14:textId="77777777" w:rsidR="002964D0" w:rsidRPr="004B3E1B" w:rsidRDefault="002964D0" w:rsidP="004B3E1B">
      <w:pPr>
        <w:rPr>
          <w:sz w:val="28"/>
          <w:szCs w:val="28"/>
        </w:rPr>
      </w:pPr>
    </w:p>
    <w:p w14:paraId="73386AAE" w14:textId="77777777" w:rsid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Universidad de Antioquia</w:t>
      </w:r>
    </w:p>
    <w:p w14:paraId="25141D86" w14:textId="76ECBDC0" w:rsidR="002964D0" w:rsidRPr="004B3E1B" w:rsidRDefault="002964D0" w:rsidP="002964D0">
      <w:pPr>
        <w:jc w:val="center"/>
        <w:rPr>
          <w:sz w:val="28"/>
          <w:szCs w:val="28"/>
        </w:rPr>
      </w:pPr>
      <w:r w:rsidRPr="004B3E1B">
        <w:rPr>
          <w:sz w:val="28"/>
          <w:szCs w:val="28"/>
        </w:rPr>
        <w:t>Medellín</w:t>
      </w:r>
    </w:p>
    <w:p w14:paraId="32A7744B" w14:textId="77777777" w:rsidR="002964D0" w:rsidRPr="002964D0" w:rsidRDefault="002964D0" w:rsidP="004B3E1B">
      <w:pPr>
        <w:rPr>
          <w:sz w:val="32"/>
          <w:szCs w:val="32"/>
        </w:rPr>
      </w:pPr>
    </w:p>
    <w:p w14:paraId="5E88536D" w14:textId="77777777" w:rsidR="002964D0" w:rsidRDefault="002964D0" w:rsidP="002964D0"/>
    <w:p w14:paraId="1067A833" w14:textId="77777777" w:rsidR="008E0829" w:rsidRDefault="00000000">
      <w:pPr>
        <w:pStyle w:val="Ttulo1"/>
      </w:pPr>
      <w:r>
        <w:t>Capítulo 53 – “¡Goku contra el General Blue!”</w:t>
      </w:r>
    </w:p>
    <w:p w14:paraId="73AC5523" w14:textId="77777777" w:rsidR="008E0829" w:rsidRDefault="00000000">
      <w:r>
        <w:t>Saga del Ejército Red Ribbon, Saga #3</w:t>
      </w:r>
    </w:p>
    <w:p w14:paraId="354B0ACA" w14:textId="77777777" w:rsidR="008E0829" w:rsidRDefault="00000000">
      <w:pPr>
        <w:pStyle w:val="Ttulo2"/>
      </w:pPr>
      <w:r>
        <w:t>Contextualización:</w:t>
      </w:r>
    </w:p>
    <w:p w14:paraId="1AE9B097" w14:textId="77777777" w:rsidR="008E0829" w:rsidRDefault="00000000">
      <w:r>
        <w:t>En el capítulo 53 de Dragon Ball, Goku continúa su búsqueda de las esferas del dragón dentro de una antigua base submarina conocida como la Cueva del Pirata. Junto a Bulma y Krilin, se enfrenta a uno de los miembros más peligrosos del Ejército Red Ribbon: el General Blue, un enemigo que destaca por su inteligencia, su carácter calculador y una habilidad especial: puede paralizar a sus víctimas con la mirada gracias a sus poderes psíquicos.</w:t>
      </w:r>
      <w:r>
        <w:br/>
      </w:r>
      <w:r>
        <w:br/>
        <w:t xml:space="preserve">En este episodio, Goku enfrenta un nuevo tipo de amenaza: trampas mecánicas, enemigos artificiales y un ambiente hostil que pone a prueba su ingenio, agilidad y fuerza. El episodio mezcla tensión, acción y humor, y representa una evolución en la narrativa de Dragon Ball, al incluir enemigos que no solo son físicamente fuertes, sino que también presentan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y </w:t>
      </w:r>
      <w:proofErr w:type="spellStart"/>
      <w:r>
        <w:t>tecnológicos</w:t>
      </w:r>
      <w:proofErr w:type="spellEnd"/>
      <w:r>
        <w:t>.</w:t>
      </w:r>
    </w:p>
    <w:p w14:paraId="12285618" w14:textId="77777777" w:rsidR="008E0829" w:rsidRDefault="00000000">
      <w:pPr>
        <w:pStyle w:val="Ttulo2"/>
      </w:pPr>
      <w:r>
        <w:t xml:space="preserve">Ideas del </w:t>
      </w:r>
      <w:proofErr w:type="spellStart"/>
      <w:r>
        <w:t>desarrollo</w:t>
      </w:r>
      <w:proofErr w:type="spellEnd"/>
      <w:r>
        <w:t xml:space="preserve"> del juego:</w:t>
      </w:r>
    </w:p>
    <w:p w14:paraId="264093AA" w14:textId="77777777" w:rsidR="00AE7B2F" w:rsidRPr="00AE7B2F" w:rsidRDefault="00AE7B2F" w:rsidP="00AE7B2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  <w:t xml:space="preserve">Nivel #1: </w:t>
      </w:r>
      <w:r w:rsidRPr="00AE7B2F">
        <w:rPr>
          <w:rFonts w:eastAsia="Times New Roman" w:cs="Times New Roman"/>
          <w:b/>
          <w:bCs/>
          <w:i/>
          <w:iCs/>
          <w:color w:val="1F497D" w:themeColor="text2"/>
          <w:sz w:val="24"/>
          <w:szCs w:val="24"/>
          <w:lang w:val="es-CO" w:eastAsia="es-CO"/>
        </w:rPr>
        <w:t>Resistencia en la Cueva del Pirata</w:t>
      </w:r>
    </w:p>
    <w:p w14:paraId="166DB80D" w14:textId="54F5761F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En este nivel, el jugador controla a </w:t>
      </w:r>
      <w:proofErr w:type="spellStart"/>
      <w:r w:rsidRPr="00AE7B2F">
        <w:rPr>
          <w:rFonts w:eastAsia="Times New Roman" w:cs="Times New Roman"/>
          <w:sz w:val="24"/>
          <w:szCs w:val="24"/>
          <w:lang w:val="es-CO" w:eastAsia="es-CO"/>
        </w:rPr>
        <w:t>Goku</w:t>
      </w:r>
      <w:proofErr w:type="spellEnd"/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 dentro de la base submarina mientras esta comienza a colapsar lentamente.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E</w:t>
      </w:r>
      <w:r w:rsidRPr="00AE7B2F">
        <w:rPr>
          <w:rFonts w:eastAsia="Times New Roman" w:cs="Times New Roman"/>
          <w:sz w:val="24"/>
          <w:szCs w:val="24"/>
          <w:lang w:val="es-CO" w:eastAsia="es-CO"/>
        </w:rPr>
        <w:t>l objetivo es resistir durante 2 minutos dentro del área, esquivando peligros y sobreviviendo a una oleada de obstáculos constantes.</w:t>
      </w:r>
    </w:p>
    <w:p w14:paraId="0A3A95A8" w14:textId="315AA0DC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Objetivo: mantenerse con vida durante 2 minutos esquivando ataques y trampas sin salir del área.</w:t>
      </w:r>
    </w:p>
    <w:p w14:paraId="048BF3B9" w14:textId="7CDDB07F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Obstáculos: escombros que caen desde el techo</w:t>
      </w:r>
    </w:p>
    <w:p w14:paraId="0811C1B3" w14:textId="2C1C670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Mecánicas: salto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 y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 esquive</w:t>
      </w:r>
    </w:p>
    <w:p w14:paraId="45632DD5" w14:textId="209D731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Ambiente: </w:t>
      </w:r>
      <w:r w:rsidR="004B3E1B">
        <w:rPr>
          <w:rFonts w:eastAsia="Times New Roman" w:cs="Times New Roman"/>
          <w:sz w:val="24"/>
          <w:szCs w:val="24"/>
          <w:lang w:val="es-CO" w:eastAsia="es-CO"/>
        </w:rPr>
        <w:t>la cueva del pirata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, 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>sonido de alarmas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 y 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>ambiente oscuro</w:t>
      </w:r>
    </w:p>
    <w:p w14:paraId="74295EC4" w14:textId="17769AE2" w:rsidR="008131FB" w:rsidRPr="008131FB" w:rsidRDefault="008131FB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Sistema de vida: se utiliza una barra de vida que inicia con 100 puntos. Cada impacto con obstáculos resta una cantidad especifica de vida. Si la barra llega a 0 antes de que acabe el tiempo, el jugador pierde.</w:t>
      </w:r>
    </w:p>
    <w:p w14:paraId="08E20BF0" w14:textId="77777777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>Si el jugador logra aguantar los 2 minutos sin perder todas sus vidas, pasa al siguiente nivel.</w:t>
      </w:r>
    </w:p>
    <w:p w14:paraId="6C74BCFF" w14:textId="77777777" w:rsidR="00AE7B2F" w:rsidRDefault="00AE7B2F">
      <w:pPr>
        <w:pStyle w:val="Ttulo3"/>
        <w:rPr>
          <w:rFonts w:asciiTheme="minorHAnsi" w:hAnsiTheme="minorHAnsi"/>
          <w:b w:val="0"/>
          <w:bCs w:val="0"/>
          <w:sz w:val="24"/>
          <w:szCs w:val="24"/>
        </w:rPr>
      </w:pPr>
    </w:p>
    <w:p w14:paraId="2F2E5BA6" w14:textId="77777777" w:rsidR="00AE7B2F" w:rsidRDefault="00AE7B2F" w:rsidP="00AE7B2F"/>
    <w:p w14:paraId="3A988662" w14:textId="77777777" w:rsidR="00AE7B2F" w:rsidRDefault="00AE7B2F" w:rsidP="00AE7B2F"/>
    <w:p w14:paraId="1E74BAA2" w14:textId="77777777" w:rsidR="00AE7B2F" w:rsidRPr="00AE7B2F" w:rsidRDefault="00AE7B2F" w:rsidP="00AE7B2F"/>
    <w:p w14:paraId="020E3952" w14:textId="3C46353A" w:rsidR="008E0829" w:rsidRDefault="00000000">
      <w:pPr>
        <w:pStyle w:val="Ttulo3"/>
        <w:rPr>
          <w:rFonts w:asciiTheme="minorHAnsi" w:hAnsiTheme="minorHAnsi"/>
          <w:sz w:val="24"/>
          <w:szCs w:val="24"/>
        </w:rPr>
      </w:pPr>
      <w:r w:rsidRPr="00AE7B2F">
        <w:rPr>
          <w:rFonts w:asciiTheme="minorHAnsi" w:hAnsiTheme="minorHAnsi"/>
          <w:sz w:val="24"/>
          <w:szCs w:val="24"/>
        </w:rPr>
        <w:lastRenderedPageBreak/>
        <w:t xml:space="preserve">Nivel #2: </w:t>
      </w:r>
      <w:proofErr w:type="spellStart"/>
      <w:r w:rsidRPr="00AE7B2F">
        <w:rPr>
          <w:rFonts w:asciiTheme="minorHAnsi" w:hAnsiTheme="minorHAnsi"/>
          <w:sz w:val="24"/>
          <w:szCs w:val="24"/>
        </w:rPr>
        <w:t>Enfrentamiento</w:t>
      </w:r>
      <w:proofErr w:type="spellEnd"/>
      <w:r w:rsidRPr="00AE7B2F">
        <w:rPr>
          <w:rFonts w:asciiTheme="minorHAnsi" w:hAnsiTheme="minorHAnsi"/>
          <w:sz w:val="24"/>
          <w:szCs w:val="24"/>
        </w:rPr>
        <w:t xml:space="preserve"> contra </w:t>
      </w:r>
      <w:proofErr w:type="spellStart"/>
      <w:r w:rsidRPr="00AE7B2F">
        <w:rPr>
          <w:rFonts w:asciiTheme="minorHAnsi" w:hAnsiTheme="minorHAnsi"/>
          <w:sz w:val="24"/>
          <w:szCs w:val="24"/>
        </w:rPr>
        <w:t>los</w:t>
      </w:r>
      <w:proofErr w:type="spellEnd"/>
      <w:r w:rsidRPr="00AE7B2F">
        <w:rPr>
          <w:rFonts w:asciiTheme="minorHAnsi" w:hAnsiTheme="minorHAnsi"/>
          <w:sz w:val="24"/>
          <w:szCs w:val="24"/>
        </w:rPr>
        <w:t xml:space="preserve"> Robots del General Blue</w:t>
      </w:r>
    </w:p>
    <w:p w14:paraId="6FEA6FC5" w14:textId="77777777" w:rsidR="008131FB" w:rsidRDefault="008131FB" w:rsidP="008131FB"/>
    <w:p w14:paraId="13D96B85" w14:textId="5CF9A2E1" w:rsidR="008131FB" w:rsidRDefault="00000000" w:rsidP="008131FB">
      <w:pPr>
        <w:rPr>
          <w:sz w:val="24"/>
          <w:szCs w:val="24"/>
        </w:rPr>
      </w:pPr>
      <w:r w:rsidRPr="00AE7B2F">
        <w:rPr>
          <w:sz w:val="24"/>
          <w:szCs w:val="24"/>
        </w:rPr>
        <w:t xml:space="preserve">En </w:t>
      </w:r>
      <w:proofErr w:type="spellStart"/>
      <w:r w:rsidRPr="00AE7B2F">
        <w:rPr>
          <w:sz w:val="24"/>
          <w:szCs w:val="24"/>
        </w:rPr>
        <w:t>este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nivel</w:t>
      </w:r>
      <w:proofErr w:type="spellEnd"/>
      <w:r w:rsidRPr="00AE7B2F">
        <w:rPr>
          <w:sz w:val="24"/>
          <w:szCs w:val="24"/>
        </w:rPr>
        <w:t xml:space="preserve">, </w:t>
      </w:r>
      <w:proofErr w:type="spellStart"/>
      <w:r w:rsidRPr="00AE7B2F">
        <w:rPr>
          <w:sz w:val="24"/>
          <w:szCs w:val="24"/>
        </w:rPr>
        <w:t>el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jugador</w:t>
      </w:r>
      <w:proofErr w:type="spellEnd"/>
      <w:r w:rsidRPr="00AE7B2F">
        <w:rPr>
          <w:sz w:val="24"/>
          <w:szCs w:val="24"/>
        </w:rPr>
        <w:t xml:space="preserve"> no lucha directamente contra el General Blue, sino contra un grupo de 20 robots de combate activados por </w:t>
      </w:r>
      <w:proofErr w:type="spellStart"/>
      <w:r w:rsidRPr="00AE7B2F">
        <w:rPr>
          <w:sz w:val="24"/>
          <w:szCs w:val="24"/>
        </w:rPr>
        <w:t>él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como</w:t>
      </w:r>
      <w:proofErr w:type="spellEnd"/>
      <w:r w:rsidRPr="00AE7B2F">
        <w:rPr>
          <w:sz w:val="24"/>
          <w:szCs w:val="24"/>
        </w:rPr>
        <w:t xml:space="preserve"> </w:t>
      </w:r>
      <w:proofErr w:type="spellStart"/>
      <w:r w:rsidRPr="00AE7B2F">
        <w:rPr>
          <w:sz w:val="24"/>
          <w:szCs w:val="24"/>
        </w:rPr>
        <w:t>defensa</w:t>
      </w:r>
      <w:proofErr w:type="spellEnd"/>
      <w:r w:rsidRPr="00AE7B2F">
        <w:rPr>
          <w:sz w:val="24"/>
          <w:szCs w:val="24"/>
        </w:rPr>
        <w:t xml:space="preserve"> final.</w:t>
      </w:r>
    </w:p>
    <w:p w14:paraId="77D261AA" w14:textId="77777777" w:rsidR="008131FB" w:rsidRDefault="008131FB" w:rsidP="008131FB">
      <w:pPr>
        <w:ind w:left="1080"/>
        <w:rPr>
          <w:sz w:val="24"/>
          <w:szCs w:val="24"/>
        </w:rPr>
      </w:pPr>
    </w:p>
    <w:p w14:paraId="4A25B57E" w14:textId="4CFEDF9B" w:rsidR="008131FB" w:rsidRP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Objetivo</w:t>
      </w:r>
      <w:proofErr w:type="spellEnd"/>
      <w:r w:rsidRPr="008131FB">
        <w:rPr>
          <w:sz w:val="24"/>
          <w:szCs w:val="24"/>
        </w:rPr>
        <w:t xml:space="preserve">: </w:t>
      </w:r>
      <w:proofErr w:type="spellStart"/>
      <w:r w:rsidRPr="008131FB">
        <w:rPr>
          <w:sz w:val="24"/>
          <w:szCs w:val="24"/>
        </w:rPr>
        <w:t>derrotar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robots antes de que se </w:t>
      </w:r>
      <w:proofErr w:type="spellStart"/>
      <w:r w:rsidRPr="008131FB">
        <w:rPr>
          <w:sz w:val="24"/>
          <w:szCs w:val="24"/>
        </w:rPr>
        <w:t>agote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tiempo</w:t>
      </w:r>
      <w:proofErr w:type="spellEnd"/>
      <w:r w:rsidRPr="008131FB">
        <w:rPr>
          <w:sz w:val="24"/>
          <w:szCs w:val="24"/>
        </w:rPr>
        <w:t xml:space="preserve"> (2 </w:t>
      </w:r>
      <w:proofErr w:type="spellStart"/>
      <w:r w:rsidRPr="008131FB">
        <w:rPr>
          <w:sz w:val="24"/>
          <w:szCs w:val="24"/>
        </w:rPr>
        <w:t>minutos</w:t>
      </w:r>
      <w:proofErr w:type="spellEnd"/>
      <w:r w:rsidRPr="008131FB">
        <w:rPr>
          <w:sz w:val="24"/>
          <w:szCs w:val="24"/>
        </w:rPr>
        <w:t>)</w:t>
      </w:r>
      <w:r w:rsidRPr="008131FB">
        <w:rPr>
          <w:sz w:val="24"/>
          <w:szCs w:val="24"/>
        </w:rPr>
        <w:t>.</w:t>
      </w:r>
    </w:p>
    <w:p w14:paraId="360E67A7" w14:textId="62A03178" w:rsidR="008131FB" w:rsidRP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Mecánicas</w:t>
      </w:r>
      <w:proofErr w:type="spellEnd"/>
      <w:r w:rsidRPr="008131FB">
        <w:rPr>
          <w:sz w:val="24"/>
          <w:szCs w:val="24"/>
        </w:rPr>
        <w:t xml:space="preserve">: </w:t>
      </w:r>
      <w:proofErr w:type="spellStart"/>
      <w:r w:rsidRPr="008131FB">
        <w:rPr>
          <w:sz w:val="24"/>
          <w:szCs w:val="24"/>
        </w:rPr>
        <w:t>combate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cuerpo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cuerpo</w:t>
      </w:r>
      <w:proofErr w:type="spellEnd"/>
    </w:p>
    <w:p w14:paraId="3AA5A7C8" w14:textId="77777777" w:rsid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8131FB">
        <w:rPr>
          <w:sz w:val="24"/>
          <w:szCs w:val="24"/>
        </w:rPr>
        <w:t xml:space="preserve">Sistema de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: se </w:t>
      </w:r>
      <w:proofErr w:type="spellStart"/>
      <w:r w:rsidRPr="008131FB">
        <w:rPr>
          <w:sz w:val="24"/>
          <w:szCs w:val="24"/>
        </w:rPr>
        <w:t>utiliza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una</w:t>
      </w:r>
      <w:proofErr w:type="spellEnd"/>
      <w:r w:rsidRPr="008131FB">
        <w:rPr>
          <w:sz w:val="24"/>
          <w:szCs w:val="24"/>
        </w:rPr>
        <w:t xml:space="preserve"> barra de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 para Goku que </w:t>
      </w:r>
      <w:proofErr w:type="spellStart"/>
      <w:r w:rsidRPr="008131FB">
        <w:rPr>
          <w:sz w:val="24"/>
          <w:szCs w:val="24"/>
        </w:rPr>
        <w:t>inicia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en</w:t>
      </w:r>
      <w:proofErr w:type="spellEnd"/>
      <w:r w:rsidRPr="008131FB">
        <w:rPr>
          <w:sz w:val="24"/>
          <w:szCs w:val="24"/>
        </w:rPr>
        <w:t xml:space="preserve"> 100 puntos. </w:t>
      </w:r>
      <w:proofErr w:type="spellStart"/>
      <w:r w:rsidRPr="008131FB">
        <w:rPr>
          <w:sz w:val="24"/>
          <w:szCs w:val="24"/>
        </w:rPr>
        <w:t>Cada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ataque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recibido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parte</w:t>
      </w:r>
      <w:proofErr w:type="spellEnd"/>
      <w:r w:rsidRPr="008131FB">
        <w:rPr>
          <w:sz w:val="24"/>
          <w:szCs w:val="24"/>
        </w:rPr>
        <w:t xml:space="preserve"> de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robots reduce </w:t>
      </w:r>
      <w:proofErr w:type="spellStart"/>
      <w:r w:rsidRPr="008131FB">
        <w:rPr>
          <w:sz w:val="24"/>
          <w:szCs w:val="24"/>
        </w:rPr>
        <w:t>esta</w:t>
      </w:r>
      <w:proofErr w:type="spellEnd"/>
      <w:r w:rsidRPr="008131FB">
        <w:rPr>
          <w:sz w:val="24"/>
          <w:szCs w:val="24"/>
        </w:rPr>
        <w:t xml:space="preserve"> barra. Si la </w:t>
      </w:r>
      <w:proofErr w:type="spellStart"/>
      <w:r w:rsidRPr="008131FB">
        <w:rPr>
          <w:sz w:val="24"/>
          <w:szCs w:val="24"/>
        </w:rPr>
        <w:t>vida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llega</w:t>
      </w:r>
      <w:proofErr w:type="spellEnd"/>
      <w:r w:rsidRPr="008131FB">
        <w:rPr>
          <w:sz w:val="24"/>
          <w:szCs w:val="24"/>
        </w:rPr>
        <w:t xml:space="preserve"> </w:t>
      </w:r>
      <w:proofErr w:type="gramStart"/>
      <w:r w:rsidRPr="008131FB">
        <w:rPr>
          <w:sz w:val="24"/>
          <w:szCs w:val="24"/>
        </w:rPr>
        <w:t>a 0 antes</w:t>
      </w:r>
      <w:proofErr w:type="gramEnd"/>
      <w:r w:rsidRPr="008131FB">
        <w:rPr>
          <w:sz w:val="24"/>
          <w:szCs w:val="24"/>
        </w:rPr>
        <w:t xml:space="preserve"> de </w:t>
      </w:r>
      <w:proofErr w:type="spellStart"/>
      <w:r w:rsidRPr="008131FB">
        <w:rPr>
          <w:sz w:val="24"/>
          <w:szCs w:val="24"/>
        </w:rPr>
        <w:t>eliminar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</w:t>
      </w:r>
      <w:proofErr w:type="spellStart"/>
      <w:r w:rsidRPr="008131FB">
        <w:rPr>
          <w:sz w:val="24"/>
          <w:szCs w:val="24"/>
        </w:rPr>
        <w:t>enemigos</w:t>
      </w:r>
      <w:proofErr w:type="spellEnd"/>
      <w:r w:rsidRPr="008131FB">
        <w:rPr>
          <w:sz w:val="24"/>
          <w:szCs w:val="24"/>
        </w:rPr>
        <w:t xml:space="preserve">,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jugador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pierde</w:t>
      </w:r>
      <w:proofErr w:type="spellEnd"/>
      <w:r w:rsidRPr="008131FB">
        <w:rPr>
          <w:sz w:val="24"/>
          <w:szCs w:val="24"/>
        </w:rPr>
        <w:t>.</w:t>
      </w:r>
    </w:p>
    <w:p w14:paraId="43CB3E9D" w14:textId="77777777" w:rsidR="008131FB" w:rsidRDefault="008131FB" w:rsidP="008131FB">
      <w:pPr>
        <w:pStyle w:val="Prrafodelista"/>
        <w:ind w:left="1080"/>
        <w:rPr>
          <w:sz w:val="24"/>
          <w:szCs w:val="24"/>
        </w:rPr>
      </w:pPr>
    </w:p>
    <w:p w14:paraId="76B9AD8B" w14:textId="00226D64" w:rsidR="008E0829" w:rsidRPr="008131FB" w:rsidRDefault="00000000" w:rsidP="008131FB">
      <w:p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Cuando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el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jugador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derrota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los</w:t>
      </w:r>
      <w:proofErr w:type="spellEnd"/>
      <w:r w:rsidRPr="008131FB">
        <w:rPr>
          <w:sz w:val="24"/>
          <w:szCs w:val="24"/>
        </w:rPr>
        <w:t xml:space="preserve"> 20 robots. Se muestra una animación breve con Goku triunfante saliendo de la base submarina.</w:t>
      </w:r>
    </w:p>
    <w:sectPr w:rsidR="008E0829" w:rsidRPr="008131FB" w:rsidSect="006B7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B5730"/>
    <w:multiLevelType w:val="hybridMultilevel"/>
    <w:tmpl w:val="57188CF8"/>
    <w:lvl w:ilvl="0" w:tplc="9ADEA340">
      <w:start w:val="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47576"/>
    <w:multiLevelType w:val="hybridMultilevel"/>
    <w:tmpl w:val="5204D374"/>
    <w:lvl w:ilvl="0" w:tplc="C5BEA4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54911"/>
    <w:multiLevelType w:val="multilevel"/>
    <w:tmpl w:val="CE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43C67"/>
    <w:multiLevelType w:val="hybridMultilevel"/>
    <w:tmpl w:val="547CAC40"/>
    <w:lvl w:ilvl="0" w:tplc="B91A9D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5929">
    <w:abstractNumId w:val="8"/>
  </w:num>
  <w:num w:numId="2" w16cid:durableId="246502587">
    <w:abstractNumId w:val="6"/>
  </w:num>
  <w:num w:numId="3" w16cid:durableId="46611326">
    <w:abstractNumId w:val="5"/>
  </w:num>
  <w:num w:numId="4" w16cid:durableId="1339891452">
    <w:abstractNumId w:val="4"/>
  </w:num>
  <w:num w:numId="5" w16cid:durableId="1262878797">
    <w:abstractNumId w:val="7"/>
  </w:num>
  <w:num w:numId="6" w16cid:durableId="639188166">
    <w:abstractNumId w:val="3"/>
  </w:num>
  <w:num w:numId="7" w16cid:durableId="192379824">
    <w:abstractNumId w:val="2"/>
  </w:num>
  <w:num w:numId="8" w16cid:durableId="1057778160">
    <w:abstractNumId w:val="1"/>
  </w:num>
  <w:num w:numId="9" w16cid:durableId="725033819">
    <w:abstractNumId w:val="0"/>
  </w:num>
  <w:num w:numId="10" w16cid:durableId="861088412">
    <w:abstractNumId w:val="11"/>
  </w:num>
  <w:num w:numId="11" w16cid:durableId="766195504">
    <w:abstractNumId w:val="10"/>
  </w:num>
  <w:num w:numId="12" w16cid:durableId="2067752181">
    <w:abstractNumId w:val="12"/>
  </w:num>
  <w:num w:numId="13" w16cid:durableId="1395662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4D0"/>
    <w:rsid w:val="00326F90"/>
    <w:rsid w:val="004B3E1B"/>
    <w:rsid w:val="006B7776"/>
    <w:rsid w:val="008131FB"/>
    <w:rsid w:val="008E0829"/>
    <w:rsid w:val="00AA1D8D"/>
    <w:rsid w:val="00AE7B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5C028"/>
  <w14:defaultImageDpi w14:val="300"/>
  <w15:docId w15:val="{EBC41926-6676-4C5C-A3C1-D392EE52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Zuleta</cp:lastModifiedBy>
  <cp:revision>2</cp:revision>
  <dcterms:created xsi:type="dcterms:W3CDTF">2025-06-04T04:19:00Z</dcterms:created>
  <dcterms:modified xsi:type="dcterms:W3CDTF">2025-06-04T04:19:00Z</dcterms:modified>
  <cp:category/>
</cp:coreProperties>
</file>